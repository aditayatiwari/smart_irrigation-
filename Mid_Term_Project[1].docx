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0AAF6" w14:textId="77777777" w:rsidR="000D17F7" w:rsidRDefault="000D17F7">
      <w:pPr>
        <w:pStyle w:val="BodyText"/>
        <w:rPr>
          <w:sz w:val="48"/>
        </w:rPr>
      </w:pPr>
    </w:p>
    <w:p w14:paraId="5D10599B" w14:textId="77777777" w:rsidR="000D17F7" w:rsidRDefault="000D17F7">
      <w:pPr>
        <w:pStyle w:val="BodyText"/>
        <w:spacing w:before="254"/>
        <w:rPr>
          <w:sz w:val="48"/>
        </w:rPr>
      </w:pPr>
    </w:p>
    <w:p w14:paraId="5EE6EEFF" w14:textId="26F2508B" w:rsidR="000D17F7" w:rsidRPr="000338CF" w:rsidRDefault="000338CF" w:rsidP="000338CF">
      <w:pPr>
        <w:pStyle w:val="Title"/>
        <w:jc w:val="left"/>
        <w:rPr>
          <w:sz w:val="56"/>
          <w:szCs w:val="56"/>
          <w:lang w:val="en-IN"/>
        </w:rPr>
      </w:pPr>
      <w:r>
        <w:rPr>
          <w:sz w:val="56"/>
          <w:szCs w:val="56"/>
          <w:lang w:val="en-IN"/>
        </w:rPr>
        <w:t xml:space="preserve">                 </w:t>
      </w:r>
      <w:r w:rsidRPr="000338CF">
        <w:rPr>
          <w:sz w:val="56"/>
          <w:szCs w:val="56"/>
          <w:lang w:val="en-IN"/>
        </w:rPr>
        <w:t xml:space="preserve">Smart irrigation system </w:t>
      </w:r>
    </w:p>
    <w:p w14:paraId="5C6BA62B" w14:textId="77777777" w:rsidR="000D17F7" w:rsidRDefault="000D17F7">
      <w:pPr>
        <w:pStyle w:val="BodyText"/>
        <w:spacing w:before="278"/>
        <w:rPr>
          <w:b/>
          <w:sz w:val="48"/>
        </w:rPr>
      </w:pPr>
    </w:p>
    <w:p w14:paraId="28D2B14A" w14:textId="77777777" w:rsidR="000D17F7" w:rsidRDefault="000D7051">
      <w:pPr>
        <w:spacing w:line="319" w:lineRule="exact"/>
        <w:ind w:right="307"/>
        <w:jc w:val="center"/>
        <w:rPr>
          <w:b/>
          <w:sz w:val="28"/>
        </w:rPr>
      </w:pPr>
      <w:r>
        <w:rPr>
          <w:b/>
          <w:sz w:val="28"/>
        </w:rPr>
        <w:t>B</w:t>
      </w:r>
      <w:r>
        <w:rPr>
          <w:b/>
          <w:sz w:val="24"/>
        </w:rPr>
        <w:t>ACHELOR</w:t>
      </w:r>
      <w:r>
        <w:rPr>
          <w:b/>
          <w:spacing w:val="-3"/>
          <w:sz w:val="24"/>
        </w:rPr>
        <w:t xml:space="preserve"> </w:t>
      </w:r>
      <w:r>
        <w:rPr>
          <w:b/>
          <w:sz w:val="28"/>
        </w:rPr>
        <w:t>OF</w:t>
      </w:r>
      <w:r>
        <w:rPr>
          <w:b/>
          <w:spacing w:val="-10"/>
          <w:sz w:val="28"/>
        </w:rPr>
        <w:t xml:space="preserve"> </w:t>
      </w:r>
      <w:r>
        <w:rPr>
          <w:b/>
          <w:spacing w:val="-2"/>
          <w:sz w:val="28"/>
        </w:rPr>
        <w:t>TECHNOLOGY</w:t>
      </w:r>
    </w:p>
    <w:p w14:paraId="35E82C6A" w14:textId="5D15B03F" w:rsidR="000D17F7" w:rsidRDefault="000D7051">
      <w:pPr>
        <w:spacing w:line="319" w:lineRule="exact"/>
        <w:ind w:right="289"/>
        <w:jc w:val="center"/>
        <w:rPr>
          <w:sz w:val="28"/>
        </w:rPr>
      </w:pPr>
      <w:r>
        <w:rPr>
          <w:sz w:val="28"/>
        </w:rPr>
        <w:t>(</w:t>
      </w:r>
      <w:r w:rsidR="00D05D8E">
        <w:rPr>
          <w:sz w:val="28"/>
        </w:rPr>
        <w:t xml:space="preserve">Robotics &amp; </w:t>
      </w:r>
      <w:r>
        <w:rPr>
          <w:sz w:val="28"/>
        </w:rPr>
        <w:t>Artificial</w:t>
      </w:r>
      <w:r>
        <w:rPr>
          <w:spacing w:val="-14"/>
          <w:sz w:val="28"/>
        </w:rPr>
        <w:t xml:space="preserve"> </w:t>
      </w:r>
      <w:r>
        <w:rPr>
          <w:sz w:val="28"/>
        </w:rPr>
        <w:t>Intelligence</w:t>
      </w:r>
      <w:r>
        <w:rPr>
          <w:spacing w:val="-2"/>
          <w:sz w:val="28"/>
        </w:rPr>
        <w:t>)</w:t>
      </w:r>
    </w:p>
    <w:p w14:paraId="26FCB1C1" w14:textId="77777777" w:rsidR="000D17F7" w:rsidRDefault="000D7051">
      <w:pPr>
        <w:pStyle w:val="BodyText"/>
        <w:spacing w:before="7"/>
        <w:rPr>
          <w:sz w:val="13"/>
        </w:rPr>
      </w:pPr>
      <w:r>
        <w:rPr>
          <w:noProof/>
          <w:sz w:val="13"/>
        </w:rPr>
        <w:drawing>
          <wp:anchor distT="0" distB="0" distL="0" distR="0" simplePos="0" relativeHeight="251660288" behindDoc="1" locked="0" layoutInCell="1" allowOverlap="1" wp14:anchorId="341E809A" wp14:editId="11385403">
            <wp:simplePos x="0" y="0"/>
            <wp:positionH relativeFrom="page">
              <wp:posOffset>3409950</wp:posOffset>
            </wp:positionH>
            <wp:positionV relativeFrom="paragraph">
              <wp:posOffset>114935</wp:posOffset>
            </wp:positionV>
            <wp:extent cx="1149350" cy="154178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149282" cy="1541906"/>
                    </a:xfrm>
                    <a:prstGeom prst="rect">
                      <a:avLst/>
                    </a:prstGeom>
                  </pic:spPr>
                </pic:pic>
              </a:graphicData>
            </a:graphic>
          </wp:anchor>
        </w:drawing>
      </w:r>
    </w:p>
    <w:p w14:paraId="473C0B62" w14:textId="77777777" w:rsidR="000D17F7" w:rsidRDefault="000D7051">
      <w:pPr>
        <w:pStyle w:val="Heading3"/>
        <w:tabs>
          <w:tab w:val="left" w:pos="6501"/>
        </w:tabs>
        <w:spacing w:before="319"/>
        <w:ind w:left="0" w:firstLine="0"/>
        <w:jc w:val="left"/>
      </w:pPr>
      <w:bookmarkStart w:id="0" w:name="SUBMITTED_BY:___________________________"/>
      <w:bookmarkEnd w:id="0"/>
      <w:r>
        <w:t>SUBMITTED</w:t>
      </w:r>
      <w:r>
        <w:rPr>
          <w:spacing w:val="-15"/>
        </w:rPr>
        <w:t xml:space="preserve"> </w:t>
      </w:r>
      <w:r>
        <w:rPr>
          <w:spacing w:val="-5"/>
        </w:rPr>
        <w:t>BY:</w:t>
      </w:r>
      <w:r>
        <w:tab/>
      </w:r>
      <w:r>
        <w:rPr>
          <w:spacing w:val="-2"/>
        </w:rPr>
        <w:t>Under</w:t>
      </w:r>
      <w:r>
        <w:rPr>
          <w:spacing w:val="-16"/>
        </w:rPr>
        <w:t xml:space="preserve"> </w:t>
      </w:r>
      <w:r>
        <w:rPr>
          <w:spacing w:val="-2"/>
        </w:rPr>
        <w:t>Guidance</w:t>
      </w:r>
      <w:r>
        <w:rPr>
          <w:spacing w:val="-12"/>
        </w:rPr>
        <w:t xml:space="preserve"> </w:t>
      </w:r>
      <w:r>
        <w:rPr>
          <w:spacing w:val="-5"/>
        </w:rPr>
        <w:t>of</w:t>
      </w:r>
    </w:p>
    <w:p w14:paraId="0EF60606" w14:textId="0F51DDD6" w:rsidR="000338CF" w:rsidRPr="000338CF" w:rsidRDefault="000338CF" w:rsidP="00697F7C">
      <w:pPr>
        <w:tabs>
          <w:tab w:val="left" w:pos="6482"/>
        </w:tabs>
        <w:ind w:right="1586"/>
        <w:rPr>
          <w:spacing w:val="-18"/>
          <w:sz w:val="28"/>
        </w:rPr>
      </w:pPr>
      <w:r>
        <w:rPr>
          <w:spacing w:val="-2"/>
          <w:sz w:val="28"/>
          <w:lang w:val="en-IN"/>
        </w:rPr>
        <w:t xml:space="preserve">Aditya Kumar </w:t>
      </w:r>
      <w:proofErr w:type="gramStart"/>
      <w:r>
        <w:rPr>
          <w:spacing w:val="-2"/>
          <w:sz w:val="28"/>
          <w:lang w:val="en-IN"/>
        </w:rPr>
        <w:t>Tiwari(</w:t>
      </w:r>
      <w:proofErr w:type="gramEnd"/>
      <w:r>
        <w:rPr>
          <w:spacing w:val="-2"/>
          <w:sz w:val="28"/>
          <w:lang w:val="en-IN"/>
        </w:rPr>
        <w:t>2231197)</w:t>
      </w:r>
      <w:r w:rsidR="00697F7C">
        <w:rPr>
          <w:sz w:val="28"/>
        </w:rPr>
        <w:tab/>
        <w:t>Mr.</w:t>
      </w:r>
      <w:r>
        <w:rPr>
          <w:spacing w:val="-18"/>
          <w:sz w:val="28"/>
        </w:rPr>
        <w:t xml:space="preserve"> Tanaya Gupta</w:t>
      </w:r>
    </w:p>
    <w:p w14:paraId="0F0AFBA3" w14:textId="44B8A274" w:rsidR="000D17F7" w:rsidRDefault="000338CF">
      <w:pPr>
        <w:pStyle w:val="BodyText"/>
        <w:rPr>
          <w:sz w:val="28"/>
        </w:rPr>
      </w:pPr>
      <w:r>
        <w:rPr>
          <w:sz w:val="28"/>
        </w:rPr>
        <w:t>Aman Kumar (2231199)</w:t>
      </w:r>
    </w:p>
    <w:p w14:paraId="30B1D386" w14:textId="165ED5C4" w:rsidR="000338CF" w:rsidRDefault="000338CF">
      <w:pPr>
        <w:pStyle w:val="BodyText"/>
        <w:rPr>
          <w:sz w:val="28"/>
        </w:rPr>
      </w:pPr>
      <w:r>
        <w:rPr>
          <w:sz w:val="28"/>
        </w:rPr>
        <w:t xml:space="preserve">Ankit </w:t>
      </w:r>
      <w:proofErr w:type="gramStart"/>
      <w:r>
        <w:rPr>
          <w:sz w:val="28"/>
        </w:rPr>
        <w:t>Vats(</w:t>
      </w:r>
      <w:proofErr w:type="gramEnd"/>
      <w:r>
        <w:rPr>
          <w:sz w:val="28"/>
        </w:rPr>
        <w:t>2231202)</w:t>
      </w:r>
    </w:p>
    <w:p w14:paraId="33644B7F" w14:textId="77777777" w:rsidR="000D17F7" w:rsidRDefault="000D17F7">
      <w:pPr>
        <w:pStyle w:val="BodyText"/>
        <w:rPr>
          <w:sz w:val="28"/>
        </w:rPr>
      </w:pPr>
    </w:p>
    <w:p w14:paraId="29B11237" w14:textId="77777777" w:rsidR="000D17F7" w:rsidRDefault="000D17F7">
      <w:pPr>
        <w:pStyle w:val="BodyText"/>
        <w:spacing w:before="100"/>
        <w:rPr>
          <w:sz w:val="28"/>
        </w:rPr>
      </w:pPr>
    </w:p>
    <w:p w14:paraId="7D33C76A" w14:textId="77777777" w:rsidR="000338CF" w:rsidRDefault="000338CF">
      <w:pPr>
        <w:pStyle w:val="BodyText"/>
        <w:spacing w:before="100"/>
        <w:rPr>
          <w:sz w:val="28"/>
        </w:rPr>
      </w:pPr>
    </w:p>
    <w:p w14:paraId="3C65EC14" w14:textId="77777777" w:rsidR="000338CF" w:rsidRDefault="000338CF">
      <w:pPr>
        <w:pStyle w:val="BodyText"/>
        <w:spacing w:before="100"/>
        <w:rPr>
          <w:sz w:val="28"/>
        </w:rPr>
      </w:pPr>
    </w:p>
    <w:p w14:paraId="074E3560" w14:textId="77777777" w:rsidR="000338CF" w:rsidRDefault="000338CF">
      <w:pPr>
        <w:pStyle w:val="BodyText"/>
        <w:spacing w:before="100"/>
        <w:rPr>
          <w:sz w:val="28"/>
        </w:rPr>
      </w:pPr>
    </w:p>
    <w:p w14:paraId="7DC0C93C" w14:textId="77777777" w:rsidR="000338CF" w:rsidRDefault="000338CF">
      <w:pPr>
        <w:pStyle w:val="BodyText"/>
        <w:spacing w:before="100"/>
        <w:rPr>
          <w:sz w:val="28"/>
        </w:rPr>
      </w:pPr>
    </w:p>
    <w:p w14:paraId="3CD190B6" w14:textId="77777777" w:rsidR="000338CF" w:rsidRDefault="000338CF">
      <w:pPr>
        <w:pStyle w:val="BodyText"/>
        <w:spacing w:before="100"/>
        <w:rPr>
          <w:sz w:val="28"/>
        </w:rPr>
      </w:pPr>
    </w:p>
    <w:p w14:paraId="0D843907" w14:textId="248C8BE0" w:rsidR="00D05D8E" w:rsidRDefault="000D7051" w:rsidP="002D5967">
      <w:pPr>
        <w:pStyle w:val="Heading2"/>
        <w:spacing w:line="278" w:lineRule="auto"/>
        <w:ind w:left="1551" w:firstLine="434"/>
      </w:pPr>
      <w:bookmarkStart w:id="1" w:name="Department_of_Artificial_Intelligence_an"/>
      <w:bookmarkEnd w:id="1"/>
      <w:r>
        <w:t>Department</w:t>
      </w:r>
      <w:r>
        <w:rPr>
          <w:spacing w:val="-20"/>
        </w:rPr>
        <w:t xml:space="preserve"> </w:t>
      </w:r>
      <w:r>
        <w:t>of</w:t>
      </w:r>
      <w:r w:rsidR="00D05D8E">
        <w:t xml:space="preserve"> Robotics and</w:t>
      </w:r>
      <w:r>
        <w:rPr>
          <w:spacing w:val="-20"/>
        </w:rPr>
        <w:t xml:space="preserve"> </w:t>
      </w:r>
      <w:r>
        <w:t>Artificial</w:t>
      </w:r>
      <w:r>
        <w:rPr>
          <w:spacing w:val="-13"/>
        </w:rPr>
        <w:t xml:space="preserve"> </w:t>
      </w:r>
      <w:r>
        <w:t>Intelligenc</w:t>
      </w:r>
      <w:r w:rsidR="00D05D8E">
        <w:t>e</w:t>
      </w:r>
      <w:bookmarkStart w:id="2" w:name="Chandigarh_Engineering_College_Jhanjeri_"/>
      <w:bookmarkEnd w:id="2"/>
    </w:p>
    <w:p w14:paraId="0914A1F9" w14:textId="6561FA8A" w:rsidR="000D17F7" w:rsidRDefault="00D05D8E" w:rsidP="00D05D8E">
      <w:pPr>
        <w:pStyle w:val="Heading2"/>
        <w:spacing w:line="278" w:lineRule="auto"/>
        <w:ind w:left="1431"/>
      </w:pPr>
      <w:r>
        <w:t xml:space="preserve">   Chandigarh</w:t>
      </w:r>
      <w:r>
        <w:rPr>
          <w:spacing w:val="-15"/>
        </w:rPr>
        <w:t xml:space="preserve"> </w:t>
      </w:r>
      <w:r>
        <w:t>Engineering</w:t>
      </w:r>
      <w:r>
        <w:rPr>
          <w:spacing w:val="-7"/>
        </w:rPr>
        <w:t xml:space="preserve"> </w:t>
      </w:r>
      <w:r>
        <w:t>College</w:t>
      </w:r>
      <w:r>
        <w:rPr>
          <w:spacing w:val="-13"/>
        </w:rPr>
        <w:t xml:space="preserve"> </w:t>
      </w:r>
      <w:r>
        <w:t>Jhanjeri</w:t>
      </w:r>
      <w:r>
        <w:rPr>
          <w:spacing w:val="-8"/>
        </w:rPr>
        <w:t xml:space="preserve"> </w:t>
      </w:r>
      <w:r>
        <w:t>Mohali</w:t>
      </w:r>
      <w:r>
        <w:rPr>
          <w:spacing w:val="-4"/>
        </w:rPr>
        <w:t xml:space="preserve"> </w:t>
      </w:r>
      <w:r>
        <w:t>-</w:t>
      </w:r>
      <w:r>
        <w:rPr>
          <w:spacing w:val="-9"/>
        </w:rPr>
        <w:t xml:space="preserve"> </w:t>
      </w:r>
      <w:r>
        <w:rPr>
          <w:spacing w:val="-2"/>
        </w:rPr>
        <w:t>140307</w:t>
      </w:r>
    </w:p>
    <w:p w14:paraId="779686B3" w14:textId="77777777" w:rsidR="000D17F7" w:rsidRDefault="000D17F7">
      <w:pPr>
        <w:pStyle w:val="Heading2"/>
        <w:spacing w:line="278" w:lineRule="auto"/>
        <w:sectPr w:rsidR="000D17F7">
          <w:headerReference w:type="default" r:id="rId8"/>
          <w:type w:val="continuous"/>
          <w:pgSz w:w="12240" w:h="15840"/>
          <w:pgMar w:top="1880" w:right="360" w:bottom="280" w:left="1080" w:header="788" w:footer="0" w:gutter="0"/>
          <w:pgNumType w:start="1"/>
          <w:cols w:space="720"/>
        </w:sectPr>
      </w:pPr>
    </w:p>
    <w:p w14:paraId="64BA7889" w14:textId="77777777" w:rsidR="000D17F7" w:rsidRDefault="000D17F7">
      <w:pPr>
        <w:pStyle w:val="BodyText"/>
        <w:rPr>
          <w:b/>
          <w:sz w:val="28"/>
        </w:rPr>
      </w:pPr>
    </w:p>
    <w:p w14:paraId="60AF152E" w14:textId="77777777" w:rsidR="000D17F7" w:rsidRDefault="000D17F7">
      <w:pPr>
        <w:pStyle w:val="BodyText"/>
        <w:rPr>
          <w:b/>
          <w:sz w:val="28"/>
        </w:rPr>
      </w:pPr>
    </w:p>
    <w:p w14:paraId="37CC77C1" w14:textId="77777777" w:rsidR="000D17F7" w:rsidRDefault="000D17F7">
      <w:pPr>
        <w:pStyle w:val="BodyText"/>
        <w:spacing w:before="190"/>
        <w:rPr>
          <w:b/>
          <w:sz w:val="28"/>
        </w:rPr>
      </w:pPr>
    </w:p>
    <w:p w14:paraId="3A1AEC1F" w14:textId="77777777" w:rsidR="000D17F7" w:rsidRDefault="000D7051">
      <w:pPr>
        <w:ind w:right="691"/>
        <w:jc w:val="center"/>
        <w:rPr>
          <w:b/>
          <w:sz w:val="28"/>
        </w:rPr>
      </w:pPr>
      <w:bookmarkStart w:id="3" w:name="Table_of_Contents"/>
      <w:bookmarkEnd w:id="3"/>
      <w:r>
        <w:rPr>
          <w:b/>
          <w:sz w:val="28"/>
        </w:rPr>
        <w:t>Table</w:t>
      </w:r>
      <w:r>
        <w:rPr>
          <w:b/>
          <w:spacing w:val="-5"/>
          <w:sz w:val="28"/>
        </w:rPr>
        <w:t xml:space="preserve"> </w:t>
      </w:r>
      <w:r>
        <w:rPr>
          <w:b/>
          <w:sz w:val="28"/>
        </w:rPr>
        <w:t>of</w:t>
      </w:r>
      <w:r>
        <w:rPr>
          <w:b/>
          <w:spacing w:val="-8"/>
          <w:sz w:val="28"/>
        </w:rPr>
        <w:t xml:space="preserve"> </w:t>
      </w:r>
      <w:r>
        <w:rPr>
          <w:b/>
          <w:spacing w:val="-2"/>
          <w:sz w:val="28"/>
        </w:rPr>
        <w:t>Contents</w:t>
      </w:r>
    </w:p>
    <w:p w14:paraId="35E14644" w14:textId="77777777" w:rsidR="000D17F7" w:rsidRDefault="000D17F7">
      <w:pPr>
        <w:pStyle w:val="BodyText"/>
        <w:spacing w:before="136"/>
        <w:rPr>
          <w:b/>
          <w:sz w:val="20"/>
        </w:rPr>
      </w:pPr>
    </w:p>
    <w:tbl>
      <w:tblPr>
        <w:tblW w:w="0" w:type="auto"/>
        <w:tblInd w:w="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13"/>
        <w:gridCol w:w="6386"/>
        <w:gridCol w:w="1819"/>
      </w:tblGrid>
      <w:tr w:rsidR="000D17F7" w14:paraId="77DA5EE7" w14:textId="77777777">
        <w:trPr>
          <w:trHeight w:val="676"/>
        </w:trPr>
        <w:tc>
          <w:tcPr>
            <w:tcW w:w="813" w:type="dxa"/>
          </w:tcPr>
          <w:p w14:paraId="1E5172DA" w14:textId="77777777" w:rsidR="000D17F7" w:rsidRDefault="000D7051">
            <w:pPr>
              <w:pStyle w:val="TableParagraph"/>
              <w:spacing w:before="40"/>
              <w:ind w:left="110"/>
              <w:rPr>
                <w:b/>
                <w:sz w:val="28"/>
              </w:rPr>
            </w:pPr>
            <w:r>
              <w:rPr>
                <w:b/>
                <w:spacing w:val="-2"/>
                <w:sz w:val="28"/>
              </w:rPr>
              <w:t>S.No.</w:t>
            </w:r>
          </w:p>
        </w:tc>
        <w:tc>
          <w:tcPr>
            <w:tcW w:w="6386" w:type="dxa"/>
          </w:tcPr>
          <w:p w14:paraId="35AFC7FF" w14:textId="77777777" w:rsidR="000D17F7" w:rsidRDefault="000D7051">
            <w:pPr>
              <w:pStyle w:val="TableParagraph"/>
              <w:spacing w:before="40"/>
              <w:ind w:left="20"/>
              <w:jc w:val="center"/>
              <w:rPr>
                <w:b/>
                <w:sz w:val="28"/>
              </w:rPr>
            </w:pPr>
            <w:r>
              <w:rPr>
                <w:b/>
                <w:spacing w:val="-2"/>
                <w:sz w:val="28"/>
              </w:rPr>
              <w:t>Contents</w:t>
            </w:r>
          </w:p>
        </w:tc>
        <w:tc>
          <w:tcPr>
            <w:tcW w:w="1819" w:type="dxa"/>
          </w:tcPr>
          <w:p w14:paraId="33986152" w14:textId="77777777" w:rsidR="000D17F7" w:rsidRDefault="000D7051">
            <w:pPr>
              <w:pStyle w:val="TableParagraph"/>
              <w:spacing w:before="40"/>
              <w:ind w:left="417"/>
              <w:rPr>
                <w:b/>
                <w:sz w:val="28"/>
              </w:rPr>
            </w:pPr>
            <w:r>
              <w:rPr>
                <w:b/>
                <w:sz w:val="28"/>
              </w:rPr>
              <w:t>Page</w:t>
            </w:r>
            <w:r>
              <w:rPr>
                <w:b/>
                <w:spacing w:val="-5"/>
                <w:sz w:val="28"/>
              </w:rPr>
              <w:t xml:space="preserve"> No</w:t>
            </w:r>
          </w:p>
        </w:tc>
      </w:tr>
      <w:tr w:rsidR="000D17F7" w14:paraId="229EAF91" w14:textId="77777777">
        <w:trPr>
          <w:trHeight w:val="820"/>
        </w:trPr>
        <w:tc>
          <w:tcPr>
            <w:tcW w:w="813" w:type="dxa"/>
          </w:tcPr>
          <w:p w14:paraId="0F77B523" w14:textId="77777777" w:rsidR="000D17F7" w:rsidRDefault="000D17F7">
            <w:pPr>
              <w:pStyle w:val="TableParagraph"/>
              <w:spacing w:before="8"/>
              <w:rPr>
                <w:b/>
                <w:sz w:val="24"/>
              </w:rPr>
            </w:pPr>
          </w:p>
          <w:p w14:paraId="7E6CC4DF" w14:textId="77777777" w:rsidR="000D17F7" w:rsidRDefault="000D7051">
            <w:pPr>
              <w:pStyle w:val="TableParagraph"/>
              <w:ind w:left="110"/>
              <w:rPr>
                <w:sz w:val="24"/>
              </w:rPr>
            </w:pPr>
            <w:r>
              <w:rPr>
                <w:spacing w:val="-5"/>
                <w:sz w:val="24"/>
              </w:rPr>
              <w:t>1.</w:t>
            </w:r>
          </w:p>
        </w:tc>
        <w:tc>
          <w:tcPr>
            <w:tcW w:w="6386" w:type="dxa"/>
          </w:tcPr>
          <w:p w14:paraId="2DC991F4" w14:textId="77777777" w:rsidR="000D17F7" w:rsidRDefault="000D17F7">
            <w:pPr>
              <w:pStyle w:val="TableParagraph"/>
              <w:spacing w:before="8"/>
              <w:rPr>
                <w:b/>
                <w:sz w:val="24"/>
              </w:rPr>
            </w:pPr>
          </w:p>
          <w:p w14:paraId="28F109B2" w14:textId="77777777" w:rsidR="000D17F7" w:rsidRDefault="000D7051">
            <w:pPr>
              <w:pStyle w:val="TableParagraph"/>
              <w:ind w:left="114"/>
              <w:rPr>
                <w:sz w:val="24"/>
              </w:rPr>
            </w:pPr>
            <w:r>
              <w:rPr>
                <w:spacing w:val="-2"/>
                <w:sz w:val="24"/>
              </w:rPr>
              <w:t>Introduction</w:t>
            </w:r>
          </w:p>
        </w:tc>
        <w:tc>
          <w:tcPr>
            <w:tcW w:w="1819" w:type="dxa"/>
          </w:tcPr>
          <w:p w14:paraId="420DB327" w14:textId="5A1AF75A" w:rsidR="000D17F7" w:rsidRDefault="000D7051">
            <w:pPr>
              <w:pStyle w:val="TableParagraph"/>
              <w:spacing w:before="265"/>
              <w:ind w:left="609"/>
              <w:rPr>
                <w:sz w:val="24"/>
              </w:rPr>
            </w:pPr>
            <w:r>
              <w:rPr>
                <w:sz w:val="24"/>
              </w:rPr>
              <w:t>3-</w:t>
            </w:r>
            <w:r w:rsidR="00197963">
              <w:rPr>
                <w:spacing w:val="-10"/>
                <w:sz w:val="24"/>
              </w:rPr>
              <w:t>5</w:t>
            </w:r>
          </w:p>
        </w:tc>
      </w:tr>
      <w:tr w:rsidR="000D17F7" w14:paraId="0207D9A3" w14:textId="77777777">
        <w:trPr>
          <w:trHeight w:val="950"/>
        </w:trPr>
        <w:tc>
          <w:tcPr>
            <w:tcW w:w="813" w:type="dxa"/>
          </w:tcPr>
          <w:p w14:paraId="3CC223B2" w14:textId="77777777" w:rsidR="000D17F7" w:rsidRDefault="000D17F7">
            <w:pPr>
              <w:pStyle w:val="TableParagraph"/>
              <w:spacing w:before="76"/>
              <w:rPr>
                <w:b/>
                <w:sz w:val="24"/>
              </w:rPr>
            </w:pPr>
          </w:p>
          <w:p w14:paraId="7EE02B38" w14:textId="77777777" w:rsidR="000D17F7" w:rsidRDefault="000D7051">
            <w:pPr>
              <w:pStyle w:val="TableParagraph"/>
              <w:ind w:left="110"/>
              <w:rPr>
                <w:sz w:val="24"/>
              </w:rPr>
            </w:pPr>
            <w:r>
              <w:rPr>
                <w:spacing w:val="-5"/>
                <w:sz w:val="24"/>
              </w:rPr>
              <w:t>2.</w:t>
            </w:r>
          </w:p>
        </w:tc>
        <w:tc>
          <w:tcPr>
            <w:tcW w:w="6386" w:type="dxa"/>
          </w:tcPr>
          <w:p w14:paraId="78E6EF16" w14:textId="77777777" w:rsidR="000D17F7" w:rsidRDefault="000D17F7">
            <w:pPr>
              <w:pStyle w:val="TableParagraph"/>
              <w:spacing w:before="76"/>
              <w:rPr>
                <w:b/>
                <w:sz w:val="24"/>
              </w:rPr>
            </w:pPr>
          </w:p>
          <w:p w14:paraId="4E6F26FD" w14:textId="1063B869" w:rsidR="000D17F7" w:rsidRDefault="000338CF" w:rsidP="000338CF">
            <w:pPr>
              <w:pStyle w:val="TableParagraph"/>
              <w:rPr>
                <w:sz w:val="24"/>
              </w:rPr>
            </w:pPr>
            <w:r>
              <w:rPr>
                <w:sz w:val="24"/>
              </w:rPr>
              <w:t xml:space="preserve"> </w:t>
            </w:r>
            <w:r w:rsidR="000D7051">
              <w:rPr>
                <w:spacing w:val="-6"/>
                <w:sz w:val="24"/>
              </w:rPr>
              <w:t xml:space="preserve"> </w:t>
            </w:r>
            <w:r w:rsidR="000D7051">
              <w:rPr>
                <w:sz w:val="24"/>
              </w:rPr>
              <w:t>Literature</w:t>
            </w:r>
            <w:r w:rsidR="000D7051">
              <w:rPr>
                <w:spacing w:val="-3"/>
                <w:sz w:val="24"/>
              </w:rPr>
              <w:t xml:space="preserve"> </w:t>
            </w:r>
            <w:r w:rsidR="000D7051">
              <w:rPr>
                <w:spacing w:val="-2"/>
                <w:sz w:val="24"/>
              </w:rPr>
              <w:t>survey</w:t>
            </w:r>
          </w:p>
        </w:tc>
        <w:tc>
          <w:tcPr>
            <w:tcW w:w="1819" w:type="dxa"/>
          </w:tcPr>
          <w:p w14:paraId="19378577" w14:textId="0BB015FA" w:rsidR="00197963" w:rsidRDefault="00197963" w:rsidP="00197963">
            <w:pPr>
              <w:pStyle w:val="TableParagraph"/>
              <w:spacing w:before="265"/>
              <w:ind w:left="609"/>
              <w:rPr>
                <w:sz w:val="24"/>
              </w:rPr>
            </w:pPr>
            <w:r>
              <w:rPr>
                <w:sz w:val="24"/>
              </w:rPr>
              <w:t>5-6</w:t>
            </w:r>
          </w:p>
        </w:tc>
      </w:tr>
      <w:tr w:rsidR="000D17F7" w14:paraId="1313B019" w14:textId="77777777">
        <w:trPr>
          <w:trHeight w:val="868"/>
        </w:trPr>
        <w:tc>
          <w:tcPr>
            <w:tcW w:w="813" w:type="dxa"/>
          </w:tcPr>
          <w:p w14:paraId="0234E68F" w14:textId="77777777" w:rsidR="000D17F7" w:rsidRDefault="000D17F7">
            <w:pPr>
              <w:pStyle w:val="TableParagraph"/>
              <w:spacing w:before="37"/>
              <w:rPr>
                <w:b/>
                <w:sz w:val="24"/>
              </w:rPr>
            </w:pPr>
          </w:p>
          <w:p w14:paraId="427DB319" w14:textId="77777777" w:rsidR="000D17F7" w:rsidRDefault="000D7051">
            <w:pPr>
              <w:pStyle w:val="TableParagraph"/>
              <w:ind w:left="110"/>
              <w:rPr>
                <w:sz w:val="24"/>
              </w:rPr>
            </w:pPr>
            <w:r>
              <w:rPr>
                <w:spacing w:val="-5"/>
                <w:sz w:val="24"/>
              </w:rPr>
              <w:t>3.</w:t>
            </w:r>
          </w:p>
        </w:tc>
        <w:tc>
          <w:tcPr>
            <w:tcW w:w="6386" w:type="dxa"/>
          </w:tcPr>
          <w:p w14:paraId="6B4CAAEE" w14:textId="77777777" w:rsidR="000D17F7" w:rsidRDefault="000D17F7">
            <w:pPr>
              <w:pStyle w:val="TableParagraph"/>
              <w:spacing w:before="37"/>
              <w:rPr>
                <w:b/>
                <w:sz w:val="24"/>
              </w:rPr>
            </w:pPr>
          </w:p>
          <w:p w14:paraId="77465163" w14:textId="77777777" w:rsidR="000D17F7" w:rsidRDefault="000D7051">
            <w:pPr>
              <w:pStyle w:val="TableParagraph"/>
              <w:ind w:left="114"/>
              <w:rPr>
                <w:sz w:val="24"/>
              </w:rPr>
            </w:pPr>
            <w:r>
              <w:rPr>
                <w:sz w:val="24"/>
              </w:rPr>
              <w:t>Problem</w:t>
            </w:r>
            <w:r>
              <w:rPr>
                <w:spacing w:val="-8"/>
                <w:sz w:val="24"/>
              </w:rPr>
              <w:t xml:space="preserve"> </w:t>
            </w:r>
            <w:r>
              <w:rPr>
                <w:spacing w:val="-2"/>
                <w:sz w:val="24"/>
              </w:rPr>
              <w:t>formulation</w:t>
            </w:r>
          </w:p>
        </w:tc>
        <w:tc>
          <w:tcPr>
            <w:tcW w:w="1819" w:type="dxa"/>
          </w:tcPr>
          <w:p w14:paraId="5FAD3694" w14:textId="40D5A39C" w:rsidR="000D17F7" w:rsidRDefault="00197963">
            <w:pPr>
              <w:pStyle w:val="TableParagraph"/>
              <w:spacing w:before="270"/>
              <w:ind w:left="609"/>
              <w:rPr>
                <w:sz w:val="24"/>
              </w:rPr>
            </w:pPr>
            <w:r>
              <w:rPr>
                <w:sz w:val="24"/>
              </w:rPr>
              <w:t>6-7</w:t>
            </w:r>
          </w:p>
        </w:tc>
      </w:tr>
      <w:tr w:rsidR="000D17F7" w14:paraId="43D886C5" w14:textId="77777777">
        <w:trPr>
          <w:trHeight w:val="772"/>
        </w:trPr>
        <w:tc>
          <w:tcPr>
            <w:tcW w:w="813" w:type="dxa"/>
          </w:tcPr>
          <w:p w14:paraId="75576ADF" w14:textId="77777777" w:rsidR="000D17F7" w:rsidRDefault="000D7051">
            <w:pPr>
              <w:pStyle w:val="TableParagraph"/>
              <w:spacing w:before="265"/>
              <w:ind w:left="110"/>
              <w:rPr>
                <w:sz w:val="24"/>
              </w:rPr>
            </w:pPr>
            <w:r>
              <w:rPr>
                <w:spacing w:val="-5"/>
                <w:sz w:val="24"/>
              </w:rPr>
              <w:t>4.</w:t>
            </w:r>
          </w:p>
        </w:tc>
        <w:tc>
          <w:tcPr>
            <w:tcW w:w="6386" w:type="dxa"/>
          </w:tcPr>
          <w:p w14:paraId="35ABEB44" w14:textId="77777777" w:rsidR="000D17F7" w:rsidRDefault="000D7051">
            <w:pPr>
              <w:pStyle w:val="TableParagraph"/>
              <w:spacing w:before="265"/>
              <w:ind w:left="114"/>
              <w:rPr>
                <w:sz w:val="24"/>
              </w:rPr>
            </w:pPr>
            <w:r>
              <w:rPr>
                <w:spacing w:val="-2"/>
                <w:sz w:val="24"/>
              </w:rPr>
              <w:t>Objectives</w:t>
            </w:r>
          </w:p>
        </w:tc>
        <w:tc>
          <w:tcPr>
            <w:tcW w:w="1819" w:type="dxa"/>
          </w:tcPr>
          <w:p w14:paraId="1F6D6C18" w14:textId="10839680" w:rsidR="000D17F7" w:rsidRDefault="000D7051">
            <w:pPr>
              <w:pStyle w:val="TableParagraph"/>
              <w:spacing w:before="270"/>
              <w:ind w:left="546"/>
              <w:rPr>
                <w:sz w:val="24"/>
              </w:rPr>
            </w:pPr>
            <w:r>
              <w:rPr>
                <w:sz w:val="24"/>
              </w:rPr>
              <w:t>7-8</w:t>
            </w:r>
          </w:p>
        </w:tc>
      </w:tr>
      <w:tr w:rsidR="000D17F7" w14:paraId="7437A181" w14:textId="77777777">
        <w:trPr>
          <w:trHeight w:val="786"/>
        </w:trPr>
        <w:tc>
          <w:tcPr>
            <w:tcW w:w="813" w:type="dxa"/>
          </w:tcPr>
          <w:p w14:paraId="64B71A4B" w14:textId="77777777" w:rsidR="000D17F7" w:rsidRDefault="000D7051">
            <w:pPr>
              <w:pStyle w:val="TableParagraph"/>
              <w:spacing w:before="270"/>
              <w:ind w:left="110"/>
              <w:rPr>
                <w:sz w:val="24"/>
              </w:rPr>
            </w:pPr>
            <w:r>
              <w:rPr>
                <w:spacing w:val="-5"/>
                <w:sz w:val="24"/>
              </w:rPr>
              <w:t>5.</w:t>
            </w:r>
          </w:p>
        </w:tc>
        <w:tc>
          <w:tcPr>
            <w:tcW w:w="6386" w:type="dxa"/>
          </w:tcPr>
          <w:p w14:paraId="5F788A35" w14:textId="77777777" w:rsidR="000D17F7" w:rsidRDefault="000D7051">
            <w:pPr>
              <w:pStyle w:val="TableParagraph"/>
              <w:spacing w:before="270"/>
              <w:ind w:left="114"/>
              <w:rPr>
                <w:sz w:val="24"/>
              </w:rPr>
            </w:pPr>
            <w:r>
              <w:rPr>
                <w:sz w:val="24"/>
              </w:rPr>
              <w:t>Methodology/</w:t>
            </w:r>
            <w:r>
              <w:rPr>
                <w:spacing w:val="-2"/>
                <w:sz w:val="24"/>
              </w:rPr>
              <w:t xml:space="preserve"> </w:t>
            </w:r>
            <w:r>
              <w:rPr>
                <w:sz w:val="24"/>
              </w:rPr>
              <w:t>Planning</w:t>
            </w:r>
            <w:r>
              <w:rPr>
                <w:spacing w:val="1"/>
                <w:sz w:val="24"/>
              </w:rPr>
              <w:t xml:space="preserve"> </w:t>
            </w:r>
            <w:r>
              <w:rPr>
                <w:sz w:val="24"/>
              </w:rPr>
              <w:t>of</w:t>
            </w:r>
            <w:r>
              <w:rPr>
                <w:spacing w:val="-8"/>
                <w:sz w:val="24"/>
              </w:rPr>
              <w:t xml:space="preserve"> </w:t>
            </w:r>
            <w:r>
              <w:rPr>
                <w:spacing w:val="-4"/>
                <w:sz w:val="24"/>
              </w:rPr>
              <w:t>work</w:t>
            </w:r>
          </w:p>
        </w:tc>
        <w:tc>
          <w:tcPr>
            <w:tcW w:w="1819" w:type="dxa"/>
          </w:tcPr>
          <w:p w14:paraId="2E5B00BA" w14:textId="0F70A55E" w:rsidR="000D17F7" w:rsidRDefault="000D7051">
            <w:pPr>
              <w:pStyle w:val="TableParagraph"/>
              <w:spacing w:before="270"/>
              <w:ind w:left="546"/>
              <w:rPr>
                <w:sz w:val="24"/>
              </w:rPr>
            </w:pPr>
            <w:r>
              <w:rPr>
                <w:sz w:val="24"/>
              </w:rPr>
              <w:t xml:space="preserve"> 8</w:t>
            </w:r>
          </w:p>
        </w:tc>
      </w:tr>
      <w:tr w:rsidR="000D17F7" w14:paraId="733BD998" w14:textId="77777777">
        <w:trPr>
          <w:trHeight w:val="1036"/>
        </w:trPr>
        <w:tc>
          <w:tcPr>
            <w:tcW w:w="813" w:type="dxa"/>
          </w:tcPr>
          <w:p w14:paraId="153BCC13" w14:textId="77777777" w:rsidR="000D17F7" w:rsidRDefault="000D17F7">
            <w:pPr>
              <w:pStyle w:val="TableParagraph"/>
              <w:spacing w:before="119"/>
              <w:rPr>
                <w:b/>
                <w:sz w:val="24"/>
              </w:rPr>
            </w:pPr>
          </w:p>
          <w:p w14:paraId="3210B245" w14:textId="77777777" w:rsidR="000D17F7" w:rsidRDefault="000D7051">
            <w:pPr>
              <w:pStyle w:val="TableParagraph"/>
              <w:ind w:left="110"/>
              <w:rPr>
                <w:sz w:val="24"/>
              </w:rPr>
            </w:pPr>
            <w:r>
              <w:rPr>
                <w:spacing w:val="-5"/>
                <w:sz w:val="24"/>
              </w:rPr>
              <w:t>6.</w:t>
            </w:r>
          </w:p>
        </w:tc>
        <w:tc>
          <w:tcPr>
            <w:tcW w:w="6386" w:type="dxa"/>
          </w:tcPr>
          <w:p w14:paraId="4593D1D7" w14:textId="77777777" w:rsidR="000D17F7" w:rsidRDefault="000D17F7">
            <w:pPr>
              <w:pStyle w:val="TableParagraph"/>
              <w:spacing w:before="119"/>
              <w:rPr>
                <w:b/>
                <w:sz w:val="24"/>
              </w:rPr>
            </w:pPr>
          </w:p>
          <w:p w14:paraId="52E5F79A" w14:textId="77777777" w:rsidR="000D17F7" w:rsidRDefault="000D7051">
            <w:pPr>
              <w:pStyle w:val="TableParagraph"/>
              <w:ind w:left="114"/>
              <w:rPr>
                <w:sz w:val="24"/>
              </w:rPr>
            </w:pPr>
            <w:r>
              <w:rPr>
                <w:sz w:val="24"/>
              </w:rPr>
              <w:t>Facilities</w:t>
            </w:r>
            <w:r>
              <w:rPr>
                <w:spacing w:val="-5"/>
                <w:sz w:val="24"/>
              </w:rPr>
              <w:t xml:space="preserve"> </w:t>
            </w:r>
            <w:r>
              <w:rPr>
                <w:sz w:val="24"/>
              </w:rPr>
              <w:t>required</w:t>
            </w:r>
            <w:r>
              <w:rPr>
                <w:spacing w:val="1"/>
                <w:sz w:val="24"/>
              </w:rPr>
              <w:t xml:space="preserve"> </w:t>
            </w:r>
            <w:r>
              <w:rPr>
                <w:sz w:val="24"/>
              </w:rPr>
              <w:t>for</w:t>
            </w:r>
            <w:r>
              <w:rPr>
                <w:spacing w:val="-6"/>
                <w:sz w:val="24"/>
              </w:rPr>
              <w:t xml:space="preserve"> </w:t>
            </w:r>
            <w:r>
              <w:rPr>
                <w:sz w:val="24"/>
              </w:rPr>
              <w:t>proposed</w:t>
            </w:r>
            <w:r>
              <w:rPr>
                <w:spacing w:val="-3"/>
                <w:sz w:val="24"/>
              </w:rPr>
              <w:t xml:space="preserve"> </w:t>
            </w:r>
            <w:r>
              <w:rPr>
                <w:spacing w:val="-4"/>
                <w:sz w:val="24"/>
              </w:rPr>
              <w:t>work</w:t>
            </w:r>
          </w:p>
        </w:tc>
        <w:tc>
          <w:tcPr>
            <w:tcW w:w="1819" w:type="dxa"/>
          </w:tcPr>
          <w:p w14:paraId="5B58A842" w14:textId="7F2075CF" w:rsidR="000D17F7" w:rsidRDefault="000D7051">
            <w:pPr>
              <w:pStyle w:val="TableParagraph"/>
              <w:spacing w:before="270"/>
              <w:ind w:left="546"/>
              <w:rPr>
                <w:sz w:val="24"/>
              </w:rPr>
            </w:pPr>
            <w:r>
              <w:rPr>
                <w:sz w:val="24"/>
              </w:rPr>
              <w:t>9-12</w:t>
            </w:r>
          </w:p>
        </w:tc>
      </w:tr>
      <w:tr w:rsidR="000D17F7" w14:paraId="49A0012C" w14:textId="77777777">
        <w:trPr>
          <w:trHeight w:val="1079"/>
        </w:trPr>
        <w:tc>
          <w:tcPr>
            <w:tcW w:w="813" w:type="dxa"/>
          </w:tcPr>
          <w:p w14:paraId="5A179274" w14:textId="77777777" w:rsidR="000D17F7" w:rsidRDefault="000D17F7">
            <w:pPr>
              <w:pStyle w:val="TableParagraph"/>
              <w:spacing w:before="138"/>
              <w:rPr>
                <w:b/>
                <w:sz w:val="24"/>
              </w:rPr>
            </w:pPr>
          </w:p>
          <w:p w14:paraId="555A5E41" w14:textId="77777777" w:rsidR="000D17F7" w:rsidRDefault="000D7051">
            <w:pPr>
              <w:pStyle w:val="TableParagraph"/>
              <w:ind w:left="110"/>
              <w:rPr>
                <w:sz w:val="24"/>
              </w:rPr>
            </w:pPr>
            <w:r>
              <w:rPr>
                <w:spacing w:val="-5"/>
                <w:sz w:val="24"/>
              </w:rPr>
              <w:t>7.</w:t>
            </w:r>
          </w:p>
        </w:tc>
        <w:tc>
          <w:tcPr>
            <w:tcW w:w="6386" w:type="dxa"/>
          </w:tcPr>
          <w:p w14:paraId="06DED5F5" w14:textId="77777777" w:rsidR="000D17F7" w:rsidRDefault="000D17F7">
            <w:pPr>
              <w:pStyle w:val="TableParagraph"/>
              <w:spacing w:before="123"/>
              <w:rPr>
                <w:b/>
                <w:sz w:val="24"/>
              </w:rPr>
            </w:pPr>
          </w:p>
          <w:p w14:paraId="2DC2D286" w14:textId="77777777" w:rsidR="000D17F7" w:rsidRDefault="000D7051">
            <w:pPr>
              <w:pStyle w:val="TableParagraph"/>
              <w:ind w:left="114"/>
              <w:rPr>
                <w:sz w:val="24"/>
              </w:rPr>
            </w:pPr>
            <w:r>
              <w:rPr>
                <w:spacing w:val="-2"/>
                <w:sz w:val="24"/>
              </w:rPr>
              <w:t>References</w:t>
            </w:r>
          </w:p>
        </w:tc>
        <w:tc>
          <w:tcPr>
            <w:tcW w:w="1819" w:type="dxa"/>
          </w:tcPr>
          <w:p w14:paraId="26133333" w14:textId="140B56B9" w:rsidR="000D17F7" w:rsidRDefault="000D7051">
            <w:pPr>
              <w:pStyle w:val="TableParagraph"/>
              <w:spacing w:before="270"/>
              <w:ind w:left="546"/>
              <w:rPr>
                <w:sz w:val="24"/>
              </w:rPr>
            </w:pPr>
            <w:r>
              <w:rPr>
                <w:sz w:val="24"/>
              </w:rPr>
              <w:t>12</w:t>
            </w:r>
          </w:p>
        </w:tc>
      </w:tr>
    </w:tbl>
    <w:p w14:paraId="1A59C011" w14:textId="77777777" w:rsidR="000D17F7" w:rsidRDefault="000D17F7">
      <w:pPr>
        <w:pStyle w:val="TableParagraph"/>
        <w:rPr>
          <w:sz w:val="24"/>
        </w:rPr>
        <w:sectPr w:rsidR="000D17F7">
          <w:pgSz w:w="12240" w:h="15840"/>
          <w:pgMar w:top="1880" w:right="360" w:bottom="280" w:left="1080" w:header="788" w:footer="0" w:gutter="0"/>
          <w:cols w:space="720"/>
        </w:sectPr>
      </w:pPr>
    </w:p>
    <w:p w14:paraId="0029FFCE" w14:textId="77777777" w:rsidR="000D17F7" w:rsidRDefault="000D17F7">
      <w:pPr>
        <w:pStyle w:val="BodyText"/>
        <w:spacing w:before="51"/>
        <w:rPr>
          <w:b/>
          <w:sz w:val="40"/>
        </w:rPr>
      </w:pPr>
    </w:p>
    <w:p w14:paraId="66473B14" w14:textId="77777777" w:rsidR="000D17F7" w:rsidRDefault="000D7051">
      <w:pPr>
        <w:pStyle w:val="Heading1"/>
        <w:ind w:right="800"/>
        <w:jc w:val="center"/>
        <w:rPr>
          <w:u w:val="none"/>
        </w:rPr>
      </w:pPr>
      <w:r>
        <w:rPr>
          <w:spacing w:val="-2"/>
        </w:rPr>
        <w:t>Chapter-1</w:t>
      </w:r>
      <w:r>
        <w:rPr>
          <w:spacing w:val="-12"/>
        </w:rPr>
        <w:t xml:space="preserve"> </w:t>
      </w:r>
      <w:r>
        <w:rPr>
          <w:spacing w:val="-2"/>
        </w:rPr>
        <w:t>Introduction</w:t>
      </w:r>
    </w:p>
    <w:p w14:paraId="55B265C7" w14:textId="77777777" w:rsidR="000D17F7" w:rsidRDefault="000D17F7">
      <w:pPr>
        <w:pStyle w:val="BodyText"/>
        <w:spacing w:before="136"/>
        <w:rPr>
          <w:b/>
          <w:sz w:val="28"/>
        </w:rPr>
      </w:pPr>
    </w:p>
    <w:p w14:paraId="3FD5E025" w14:textId="7B0A5D35" w:rsidR="000338CF" w:rsidRDefault="00197963" w:rsidP="000338CF">
      <w:pPr>
        <w:pStyle w:val="ListParagraph"/>
        <w:tabs>
          <w:tab w:val="left" w:pos="720"/>
        </w:tabs>
        <w:spacing w:line="360" w:lineRule="auto"/>
        <w:ind w:left="360" w:right="357"/>
        <w:rPr>
          <w:sz w:val="28"/>
          <w:szCs w:val="28"/>
          <w:lang w:val="en-IN"/>
        </w:rPr>
      </w:pPr>
      <w:r>
        <w:rPr>
          <w:sz w:val="28"/>
          <w:szCs w:val="28"/>
          <w:lang w:val="en-IN"/>
        </w:rPr>
        <w:t xml:space="preserve">     </w:t>
      </w:r>
      <w:r w:rsidR="000338CF" w:rsidRPr="000338CF">
        <w:rPr>
          <w:sz w:val="28"/>
          <w:szCs w:val="28"/>
          <w:lang w:val="en-IN"/>
        </w:rPr>
        <w:t>The Smart Irrigation System represents a modern technological innovation aimed at optimizing the use of water in agriculture through automation, Internet of Things (IoT), and artificial intelligence. As water scarcity becomes a global issue and agricultural efficiency remains a challenge, the integration of digital technologies in farming practices becomes essential.</w:t>
      </w:r>
    </w:p>
    <w:p w14:paraId="7F0BD33A" w14:textId="77777777" w:rsidR="00197963" w:rsidRDefault="00197963" w:rsidP="000338CF">
      <w:pPr>
        <w:pStyle w:val="ListParagraph"/>
        <w:tabs>
          <w:tab w:val="left" w:pos="720"/>
        </w:tabs>
        <w:spacing w:line="360" w:lineRule="auto"/>
        <w:ind w:left="360" w:right="357"/>
        <w:rPr>
          <w:sz w:val="28"/>
          <w:szCs w:val="28"/>
          <w:lang w:val="en-IN"/>
        </w:rPr>
      </w:pPr>
    </w:p>
    <w:p w14:paraId="48AE290D" w14:textId="66472FAF" w:rsidR="00197963" w:rsidRPr="00197963" w:rsidRDefault="00197963" w:rsidP="00197963">
      <w:pPr>
        <w:pStyle w:val="ListParagraph"/>
        <w:numPr>
          <w:ilvl w:val="0"/>
          <w:numId w:val="52"/>
        </w:numPr>
        <w:tabs>
          <w:tab w:val="left" w:pos="720"/>
        </w:tabs>
        <w:spacing w:line="360" w:lineRule="auto"/>
        <w:ind w:right="357"/>
        <w:rPr>
          <w:sz w:val="28"/>
          <w:szCs w:val="28"/>
          <w:lang w:val="en-IN"/>
        </w:rPr>
      </w:pPr>
      <w:r w:rsidRPr="00197963">
        <w:rPr>
          <w:sz w:val="28"/>
          <w:szCs w:val="28"/>
          <w:lang w:val="en-IN"/>
        </w:rPr>
        <w:t xml:space="preserve">Water scarcity and the need for sustainable agricultural practices have become some of the most pressing global challenges in recent years. Agriculture, being the largest consumer of freshwater resources, demands innovative solutions to optimize water usage and improve crop yield without compromising environmental balance. Traditional irrigation methods such as manual watering, flood irrigation, and fixed-timer systems often result in inefficient water usage, </w:t>
      </w:r>
      <w:proofErr w:type="spellStart"/>
      <w:r w:rsidRPr="00197963">
        <w:rPr>
          <w:sz w:val="28"/>
          <w:szCs w:val="28"/>
          <w:lang w:val="en-IN"/>
        </w:rPr>
        <w:t>labor</w:t>
      </w:r>
      <w:proofErr w:type="spellEnd"/>
      <w:r w:rsidRPr="00197963">
        <w:rPr>
          <w:sz w:val="28"/>
          <w:szCs w:val="28"/>
          <w:lang w:val="en-IN"/>
        </w:rPr>
        <w:t xml:space="preserve"> dependency, and inconsistent crop performance.</w:t>
      </w:r>
    </w:p>
    <w:p w14:paraId="4764FB15" w14:textId="77777777" w:rsidR="00197963" w:rsidRDefault="00197963" w:rsidP="00197963">
      <w:pPr>
        <w:pStyle w:val="ListParagraph"/>
        <w:tabs>
          <w:tab w:val="left" w:pos="720"/>
        </w:tabs>
        <w:spacing w:line="360" w:lineRule="auto"/>
        <w:ind w:left="360" w:right="357"/>
        <w:rPr>
          <w:sz w:val="28"/>
          <w:szCs w:val="28"/>
          <w:lang w:val="en-IN"/>
        </w:rPr>
      </w:pPr>
      <w:r>
        <w:rPr>
          <w:sz w:val="28"/>
          <w:szCs w:val="28"/>
          <w:lang w:val="en-IN"/>
        </w:rPr>
        <w:t xml:space="preserve">    </w:t>
      </w:r>
    </w:p>
    <w:p w14:paraId="5C69A26D" w14:textId="741792BB" w:rsidR="00197963" w:rsidRPr="00197963" w:rsidRDefault="00197963" w:rsidP="00197963">
      <w:pPr>
        <w:pStyle w:val="ListParagraph"/>
        <w:numPr>
          <w:ilvl w:val="0"/>
          <w:numId w:val="49"/>
        </w:numPr>
        <w:tabs>
          <w:tab w:val="left" w:pos="720"/>
        </w:tabs>
        <w:spacing w:line="360" w:lineRule="auto"/>
        <w:ind w:right="357"/>
        <w:rPr>
          <w:sz w:val="28"/>
          <w:szCs w:val="28"/>
          <w:lang w:val="en-IN"/>
        </w:rPr>
      </w:pPr>
      <w:r w:rsidRPr="00197963">
        <w:rPr>
          <w:sz w:val="28"/>
          <w:szCs w:val="28"/>
          <w:lang w:val="en-IN"/>
        </w:rPr>
        <w:t xml:space="preserve">To address these limitations, </w:t>
      </w:r>
      <w:r w:rsidRPr="00197963">
        <w:rPr>
          <w:b/>
          <w:bCs/>
          <w:sz w:val="28"/>
          <w:szCs w:val="28"/>
          <w:lang w:val="en-IN"/>
        </w:rPr>
        <w:t>Smart Irrigation Systems</w:t>
      </w:r>
      <w:r w:rsidRPr="00197963">
        <w:rPr>
          <w:sz w:val="28"/>
          <w:szCs w:val="28"/>
          <w:lang w:val="en-IN"/>
        </w:rPr>
        <w:t xml:space="preserve"> are emerging as transformative technologies that integrate </w:t>
      </w:r>
      <w:r w:rsidRPr="00197963">
        <w:rPr>
          <w:b/>
          <w:bCs/>
          <w:sz w:val="28"/>
          <w:szCs w:val="28"/>
          <w:lang w:val="en-IN"/>
        </w:rPr>
        <w:t>Internet of Things (IoT)</w:t>
      </w:r>
      <w:r w:rsidRPr="00197963">
        <w:rPr>
          <w:sz w:val="28"/>
          <w:szCs w:val="28"/>
          <w:lang w:val="en-IN"/>
        </w:rPr>
        <w:t xml:space="preserve"> devices, </w:t>
      </w:r>
      <w:r w:rsidRPr="00197963">
        <w:rPr>
          <w:b/>
          <w:bCs/>
          <w:sz w:val="28"/>
          <w:szCs w:val="28"/>
          <w:lang w:val="en-IN"/>
        </w:rPr>
        <w:t>sensors</w:t>
      </w:r>
      <w:r w:rsidRPr="00197963">
        <w:rPr>
          <w:sz w:val="28"/>
          <w:szCs w:val="28"/>
          <w:lang w:val="en-IN"/>
        </w:rPr>
        <w:t xml:space="preserve">, and </w:t>
      </w:r>
      <w:r w:rsidRPr="00197963">
        <w:rPr>
          <w:b/>
          <w:bCs/>
          <w:sz w:val="28"/>
          <w:szCs w:val="28"/>
          <w:lang w:val="en-IN"/>
        </w:rPr>
        <w:t>machine learning (ML)</w:t>
      </w:r>
      <w:r w:rsidRPr="00197963">
        <w:rPr>
          <w:sz w:val="28"/>
          <w:szCs w:val="28"/>
          <w:lang w:val="en-IN"/>
        </w:rPr>
        <w:t xml:space="preserve"> algorithms to automate and optimize the irrigation process. These systems dynamically respond to real-time environmental data—such as soil moisture, temperature, and humidity—to determine the precise amount of water needed by crops at any given moment.</w:t>
      </w:r>
    </w:p>
    <w:p w14:paraId="1F408445" w14:textId="77777777" w:rsidR="00197963" w:rsidRDefault="00197963" w:rsidP="00197963">
      <w:pPr>
        <w:pStyle w:val="ListParagraph"/>
        <w:numPr>
          <w:ilvl w:val="0"/>
          <w:numId w:val="49"/>
        </w:numPr>
        <w:tabs>
          <w:tab w:val="left" w:pos="720"/>
        </w:tabs>
        <w:spacing w:line="360" w:lineRule="auto"/>
        <w:ind w:right="357"/>
        <w:rPr>
          <w:sz w:val="28"/>
          <w:szCs w:val="28"/>
          <w:lang w:val="en-IN"/>
        </w:rPr>
      </w:pPr>
      <w:r w:rsidRPr="00197963">
        <w:rPr>
          <w:sz w:val="28"/>
          <w:szCs w:val="28"/>
          <w:lang w:val="en-IN"/>
        </w:rPr>
        <w:t xml:space="preserve">This project, titled </w:t>
      </w:r>
      <w:r w:rsidRPr="00197963">
        <w:rPr>
          <w:b/>
          <w:bCs/>
          <w:sz w:val="28"/>
          <w:szCs w:val="28"/>
          <w:lang w:val="en-IN"/>
        </w:rPr>
        <w:t>"Smart Irrigation System Using Machine Learning and IoT"</w:t>
      </w:r>
      <w:r w:rsidRPr="00197963">
        <w:rPr>
          <w:sz w:val="28"/>
          <w:szCs w:val="28"/>
          <w:lang w:val="en-IN"/>
        </w:rPr>
        <w:t xml:space="preserve">, proposes the design and implementation of an intelligent irrigation solution that ensures water efficiency, reduces human intervention, and enhances agricultural productivity. By leveraging a predictive machine learning model, the system determines irrigation needs based on environmental inputs and activates water pumps </w:t>
      </w:r>
    </w:p>
    <w:p w14:paraId="095C3B07" w14:textId="77777777" w:rsidR="00197963" w:rsidRDefault="00197963" w:rsidP="00197963">
      <w:pPr>
        <w:pStyle w:val="ListParagraph"/>
        <w:numPr>
          <w:ilvl w:val="0"/>
          <w:numId w:val="49"/>
        </w:numPr>
        <w:tabs>
          <w:tab w:val="left" w:pos="720"/>
        </w:tabs>
        <w:spacing w:line="360" w:lineRule="auto"/>
        <w:ind w:right="357"/>
        <w:rPr>
          <w:sz w:val="28"/>
          <w:szCs w:val="28"/>
          <w:lang w:val="en-IN"/>
        </w:rPr>
      </w:pPr>
    </w:p>
    <w:p w14:paraId="33142A48" w14:textId="77777777" w:rsidR="00197963" w:rsidRDefault="00197963" w:rsidP="00197963">
      <w:pPr>
        <w:pStyle w:val="ListParagraph"/>
        <w:tabs>
          <w:tab w:val="left" w:pos="720"/>
        </w:tabs>
        <w:spacing w:line="360" w:lineRule="auto"/>
        <w:ind w:right="357" w:firstLine="0"/>
        <w:rPr>
          <w:sz w:val="28"/>
          <w:szCs w:val="28"/>
          <w:lang w:val="en-IN"/>
        </w:rPr>
      </w:pPr>
    </w:p>
    <w:p w14:paraId="5B890D1B" w14:textId="3F40C6B7" w:rsidR="00197963" w:rsidRPr="00197963" w:rsidRDefault="00197963" w:rsidP="00197963">
      <w:pPr>
        <w:pStyle w:val="ListParagraph"/>
        <w:tabs>
          <w:tab w:val="left" w:pos="720"/>
        </w:tabs>
        <w:spacing w:line="360" w:lineRule="auto"/>
        <w:ind w:right="357" w:firstLine="0"/>
        <w:rPr>
          <w:sz w:val="28"/>
          <w:szCs w:val="28"/>
          <w:lang w:val="en-IN"/>
        </w:rPr>
      </w:pPr>
      <w:r w:rsidRPr="00197963">
        <w:rPr>
          <w:sz w:val="28"/>
          <w:szCs w:val="28"/>
          <w:lang w:val="en-IN"/>
        </w:rPr>
        <w:t xml:space="preserve"> </w:t>
      </w:r>
      <w:r w:rsidRPr="00197963">
        <w:rPr>
          <w:sz w:val="28"/>
          <w:szCs w:val="28"/>
          <w:lang w:val="en-IN"/>
        </w:rPr>
        <w:t>automatically. The solution is intended to be scalable and adaptable to various field sizes</w:t>
      </w:r>
      <w:r w:rsidRPr="00197963">
        <w:rPr>
          <w:sz w:val="28"/>
          <w:szCs w:val="28"/>
          <w:lang w:val="en-IN"/>
        </w:rPr>
        <w:t xml:space="preserve"> </w:t>
      </w:r>
      <w:r w:rsidRPr="00197963">
        <w:rPr>
          <w:sz w:val="28"/>
          <w:szCs w:val="28"/>
          <w:lang w:val="en-IN"/>
        </w:rPr>
        <w:t>and crop types, with potential integration of renewable energy sources for sustainability.</w:t>
      </w:r>
    </w:p>
    <w:p w14:paraId="33C8B906" w14:textId="3551BD28" w:rsidR="00197963" w:rsidRPr="00197963" w:rsidRDefault="00197963" w:rsidP="00197963">
      <w:pPr>
        <w:pStyle w:val="ListParagraph"/>
        <w:numPr>
          <w:ilvl w:val="0"/>
          <w:numId w:val="53"/>
        </w:numPr>
        <w:tabs>
          <w:tab w:val="left" w:pos="720"/>
        </w:tabs>
        <w:spacing w:line="360" w:lineRule="auto"/>
        <w:ind w:right="357"/>
        <w:rPr>
          <w:sz w:val="28"/>
          <w:szCs w:val="28"/>
          <w:lang w:val="en-IN"/>
        </w:rPr>
      </w:pPr>
      <w:r w:rsidRPr="00197963">
        <w:rPr>
          <w:sz w:val="28"/>
          <w:szCs w:val="28"/>
          <w:lang w:val="en-IN"/>
        </w:rPr>
        <w:t xml:space="preserve">In addition to automation, the system aims to provide a user-friendly interface for monitoring and control via a desktop or mobile application, ensuring accessibility for both small-scale and commercial farmers. The overall goal is to contribute towards </w:t>
      </w:r>
      <w:r w:rsidRPr="00197963">
        <w:rPr>
          <w:b/>
          <w:bCs/>
          <w:sz w:val="28"/>
          <w:szCs w:val="28"/>
          <w:lang w:val="en-IN"/>
        </w:rPr>
        <w:t>precision agriculture</w:t>
      </w:r>
      <w:r w:rsidRPr="00197963">
        <w:rPr>
          <w:sz w:val="28"/>
          <w:szCs w:val="28"/>
          <w:lang w:val="en-IN"/>
        </w:rPr>
        <w:t>, empowering farmers with data-driven insights and promoting environmentally responsible water usage</w:t>
      </w:r>
    </w:p>
    <w:p w14:paraId="1453AFE7" w14:textId="77777777" w:rsidR="00197963" w:rsidRDefault="00197963" w:rsidP="000338CF">
      <w:pPr>
        <w:pStyle w:val="ListParagraph"/>
        <w:tabs>
          <w:tab w:val="left" w:pos="720"/>
        </w:tabs>
        <w:spacing w:line="360" w:lineRule="auto"/>
        <w:ind w:left="360" w:right="357"/>
        <w:rPr>
          <w:sz w:val="28"/>
          <w:szCs w:val="28"/>
          <w:lang w:val="en-IN"/>
        </w:rPr>
      </w:pPr>
    </w:p>
    <w:p w14:paraId="2F550E65" w14:textId="41593743" w:rsidR="00197963" w:rsidRPr="000338CF" w:rsidRDefault="00197963" w:rsidP="000338CF">
      <w:pPr>
        <w:pStyle w:val="ListParagraph"/>
        <w:tabs>
          <w:tab w:val="left" w:pos="720"/>
        </w:tabs>
        <w:spacing w:line="360" w:lineRule="auto"/>
        <w:ind w:left="360" w:right="357"/>
        <w:rPr>
          <w:sz w:val="28"/>
          <w:szCs w:val="28"/>
          <w:lang w:val="en-IN"/>
        </w:rPr>
      </w:pPr>
    </w:p>
    <w:p w14:paraId="0B04B4A6" w14:textId="77777777" w:rsidR="000338CF" w:rsidRPr="000338CF" w:rsidRDefault="000338CF" w:rsidP="000338CF">
      <w:pPr>
        <w:pStyle w:val="ListParagraph"/>
        <w:tabs>
          <w:tab w:val="left" w:pos="720"/>
        </w:tabs>
        <w:spacing w:line="360" w:lineRule="auto"/>
        <w:ind w:left="360" w:right="357"/>
        <w:rPr>
          <w:b/>
          <w:bCs/>
          <w:sz w:val="28"/>
          <w:szCs w:val="28"/>
          <w:lang w:val="en-IN"/>
        </w:rPr>
      </w:pPr>
      <w:r w:rsidRPr="000338CF">
        <w:rPr>
          <w:b/>
          <w:bCs/>
          <w:sz w:val="28"/>
          <w:szCs w:val="28"/>
          <w:lang w:val="en-IN"/>
        </w:rPr>
        <w:t>1.1 Need for Smart Irrigation System</w:t>
      </w:r>
    </w:p>
    <w:p w14:paraId="4E93098A" w14:textId="77777777" w:rsidR="000338CF" w:rsidRPr="000338CF" w:rsidRDefault="000338CF" w:rsidP="000338CF">
      <w:pPr>
        <w:pStyle w:val="ListParagraph"/>
        <w:tabs>
          <w:tab w:val="left" w:pos="720"/>
        </w:tabs>
        <w:spacing w:line="360" w:lineRule="auto"/>
        <w:ind w:left="360" w:right="357"/>
        <w:rPr>
          <w:sz w:val="28"/>
          <w:szCs w:val="28"/>
          <w:lang w:val="en-IN"/>
        </w:rPr>
      </w:pPr>
      <w:r w:rsidRPr="000338CF">
        <w:rPr>
          <w:sz w:val="28"/>
          <w:szCs w:val="28"/>
          <w:lang w:val="en-IN"/>
        </w:rPr>
        <w:t>With increasing population and unpredictable climate conditions, agriculture must adapt to meet growing demands. Traditional irrigation often leads to overwatering or underwatering, affecting crop health. Smart systems automate the process using real-time data to optimize water use.</w:t>
      </w:r>
    </w:p>
    <w:p w14:paraId="79E1C6AD" w14:textId="77777777" w:rsidR="000338CF" w:rsidRPr="000338CF" w:rsidRDefault="000338CF" w:rsidP="000338CF">
      <w:pPr>
        <w:pStyle w:val="ListParagraph"/>
        <w:tabs>
          <w:tab w:val="left" w:pos="720"/>
        </w:tabs>
        <w:spacing w:line="360" w:lineRule="auto"/>
        <w:ind w:left="360" w:right="357"/>
        <w:rPr>
          <w:b/>
          <w:bCs/>
          <w:sz w:val="28"/>
          <w:szCs w:val="28"/>
          <w:lang w:val="en-IN"/>
        </w:rPr>
      </w:pPr>
      <w:r w:rsidRPr="000338CF">
        <w:rPr>
          <w:b/>
          <w:bCs/>
          <w:sz w:val="28"/>
          <w:szCs w:val="28"/>
          <w:lang w:val="en-IN"/>
        </w:rPr>
        <w:t>1.2 Applications of Smart Irrigation</w:t>
      </w:r>
    </w:p>
    <w:p w14:paraId="658FC8FE" w14:textId="77777777" w:rsidR="000338CF" w:rsidRPr="000338CF" w:rsidRDefault="000338CF" w:rsidP="000338CF">
      <w:pPr>
        <w:pStyle w:val="ListParagraph"/>
        <w:numPr>
          <w:ilvl w:val="0"/>
          <w:numId w:val="31"/>
        </w:numPr>
        <w:tabs>
          <w:tab w:val="left" w:pos="720"/>
        </w:tabs>
        <w:spacing w:line="360" w:lineRule="auto"/>
        <w:ind w:right="357"/>
        <w:rPr>
          <w:sz w:val="28"/>
          <w:szCs w:val="28"/>
          <w:lang w:val="en-IN"/>
        </w:rPr>
      </w:pPr>
      <w:r w:rsidRPr="000338CF">
        <w:rPr>
          <w:sz w:val="28"/>
          <w:szCs w:val="28"/>
          <w:lang w:val="en-IN"/>
        </w:rPr>
        <w:t>Agriculture fields</w:t>
      </w:r>
    </w:p>
    <w:p w14:paraId="581E92B6" w14:textId="77777777" w:rsidR="000338CF" w:rsidRPr="000338CF" w:rsidRDefault="000338CF" w:rsidP="000338CF">
      <w:pPr>
        <w:pStyle w:val="ListParagraph"/>
        <w:numPr>
          <w:ilvl w:val="0"/>
          <w:numId w:val="31"/>
        </w:numPr>
        <w:tabs>
          <w:tab w:val="left" w:pos="720"/>
        </w:tabs>
        <w:spacing w:line="360" w:lineRule="auto"/>
        <w:ind w:right="357"/>
        <w:rPr>
          <w:sz w:val="28"/>
          <w:szCs w:val="28"/>
          <w:lang w:val="en-IN"/>
        </w:rPr>
      </w:pPr>
      <w:r w:rsidRPr="000338CF">
        <w:rPr>
          <w:sz w:val="28"/>
          <w:szCs w:val="28"/>
          <w:lang w:val="en-IN"/>
        </w:rPr>
        <w:t>Greenhouses</w:t>
      </w:r>
    </w:p>
    <w:p w14:paraId="27EF332D" w14:textId="77777777" w:rsidR="000338CF" w:rsidRPr="000338CF" w:rsidRDefault="000338CF" w:rsidP="000338CF">
      <w:pPr>
        <w:pStyle w:val="ListParagraph"/>
        <w:numPr>
          <w:ilvl w:val="0"/>
          <w:numId w:val="31"/>
        </w:numPr>
        <w:tabs>
          <w:tab w:val="left" w:pos="720"/>
        </w:tabs>
        <w:spacing w:line="360" w:lineRule="auto"/>
        <w:ind w:right="357"/>
        <w:rPr>
          <w:sz w:val="28"/>
          <w:szCs w:val="28"/>
          <w:lang w:val="en-IN"/>
        </w:rPr>
      </w:pPr>
      <w:r w:rsidRPr="000338CF">
        <w:rPr>
          <w:sz w:val="28"/>
          <w:szCs w:val="28"/>
          <w:lang w:val="en-IN"/>
        </w:rPr>
        <w:t>Domestic gardens</w:t>
      </w:r>
    </w:p>
    <w:p w14:paraId="1E8AFDC5" w14:textId="77777777" w:rsidR="000338CF" w:rsidRPr="000338CF" w:rsidRDefault="000338CF" w:rsidP="000338CF">
      <w:pPr>
        <w:pStyle w:val="ListParagraph"/>
        <w:numPr>
          <w:ilvl w:val="0"/>
          <w:numId w:val="31"/>
        </w:numPr>
        <w:tabs>
          <w:tab w:val="left" w:pos="720"/>
        </w:tabs>
        <w:spacing w:line="360" w:lineRule="auto"/>
        <w:ind w:right="357"/>
        <w:rPr>
          <w:sz w:val="28"/>
          <w:szCs w:val="28"/>
          <w:lang w:val="en-IN"/>
        </w:rPr>
      </w:pPr>
      <w:r w:rsidRPr="000338CF">
        <w:rPr>
          <w:sz w:val="28"/>
          <w:szCs w:val="28"/>
          <w:lang w:val="en-IN"/>
        </w:rPr>
        <w:t>Parks and public gardens</w:t>
      </w:r>
    </w:p>
    <w:p w14:paraId="55363FCA" w14:textId="77777777" w:rsidR="000338CF" w:rsidRPr="000338CF" w:rsidRDefault="000338CF" w:rsidP="000338CF">
      <w:pPr>
        <w:pStyle w:val="ListParagraph"/>
        <w:numPr>
          <w:ilvl w:val="0"/>
          <w:numId w:val="31"/>
        </w:numPr>
        <w:tabs>
          <w:tab w:val="left" w:pos="720"/>
        </w:tabs>
        <w:spacing w:line="360" w:lineRule="auto"/>
        <w:ind w:right="357"/>
        <w:rPr>
          <w:sz w:val="28"/>
          <w:szCs w:val="28"/>
          <w:lang w:val="en-IN"/>
        </w:rPr>
      </w:pPr>
      <w:r w:rsidRPr="000338CF">
        <w:rPr>
          <w:sz w:val="28"/>
          <w:szCs w:val="28"/>
          <w:lang w:val="en-IN"/>
        </w:rPr>
        <w:t>Golf courses</w:t>
      </w:r>
    </w:p>
    <w:p w14:paraId="1D39FE54" w14:textId="77777777" w:rsidR="000338CF" w:rsidRPr="000338CF" w:rsidRDefault="000338CF" w:rsidP="000338CF">
      <w:pPr>
        <w:pStyle w:val="ListParagraph"/>
        <w:tabs>
          <w:tab w:val="left" w:pos="720"/>
        </w:tabs>
        <w:spacing w:line="360" w:lineRule="auto"/>
        <w:ind w:left="360" w:right="357"/>
        <w:rPr>
          <w:b/>
          <w:bCs/>
          <w:sz w:val="28"/>
          <w:szCs w:val="28"/>
          <w:lang w:val="en-IN"/>
        </w:rPr>
      </w:pPr>
      <w:r w:rsidRPr="000338CF">
        <w:rPr>
          <w:b/>
          <w:bCs/>
          <w:sz w:val="28"/>
          <w:szCs w:val="28"/>
          <w:lang w:val="en-IN"/>
        </w:rPr>
        <w:t>1.3 Advantages of Smart Irrigation</w:t>
      </w:r>
    </w:p>
    <w:p w14:paraId="54DE9D1A" w14:textId="77777777" w:rsidR="000338CF" w:rsidRPr="000338CF" w:rsidRDefault="000338CF" w:rsidP="000338CF">
      <w:pPr>
        <w:pStyle w:val="ListParagraph"/>
        <w:numPr>
          <w:ilvl w:val="0"/>
          <w:numId w:val="32"/>
        </w:numPr>
        <w:tabs>
          <w:tab w:val="left" w:pos="720"/>
        </w:tabs>
        <w:spacing w:line="360" w:lineRule="auto"/>
        <w:ind w:right="357"/>
        <w:rPr>
          <w:sz w:val="28"/>
          <w:szCs w:val="28"/>
          <w:lang w:val="en-IN"/>
        </w:rPr>
      </w:pPr>
      <w:r w:rsidRPr="000338CF">
        <w:rPr>
          <w:sz w:val="28"/>
          <w:szCs w:val="28"/>
          <w:lang w:val="en-IN"/>
        </w:rPr>
        <w:t>Water conservation</w:t>
      </w:r>
    </w:p>
    <w:p w14:paraId="7B3DDE4F" w14:textId="77777777" w:rsidR="000338CF" w:rsidRPr="000338CF" w:rsidRDefault="000338CF" w:rsidP="000338CF">
      <w:pPr>
        <w:pStyle w:val="ListParagraph"/>
        <w:numPr>
          <w:ilvl w:val="0"/>
          <w:numId w:val="32"/>
        </w:numPr>
        <w:tabs>
          <w:tab w:val="left" w:pos="720"/>
        </w:tabs>
        <w:spacing w:line="360" w:lineRule="auto"/>
        <w:ind w:right="357"/>
        <w:rPr>
          <w:sz w:val="28"/>
          <w:szCs w:val="28"/>
          <w:lang w:val="en-IN"/>
        </w:rPr>
      </w:pPr>
      <w:r w:rsidRPr="000338CF">
        <w:rPr>
          <w:sz w:val="28"/>
          <w:szCs w:val="28"/>
          <w:lang w:val="en-IN"/>
        </w:rPr>
        <w:t>Cost efficiency</w:t>
      </w:r>
    </w:p>
    <w:p w14:paraId="0F86842C" w14:textId="77777777" w:rsidR="000338CF" w:rsidRPr="000338CF" w:rsidRDefault="000338CF" w:rsidP="000338CF">
      <w:pPr>
        <w:pStyle w:val="ListParagraph"/>
        <w:numPr>
          <w:ilvl w:val="0"/>
          <w:numId w:val="32"/>
        </w:numPr>
        <w:tabs>
          <w:tab w:val="left" w:pos="720"/>
        </w:tabs>
        <w:spacing w:line="360" w:lineRule="auto"/>
        <w:ind w:right="357"/>
        <w:rPr>
          <w:sz w:val="28"/>
          <w:szCs w:val="28"/>
          <w:lang w:val="en-IN"/>
        </w:rPr>
      </w:pPr>
      <w:r w:rsidRPr="000338CF">
        <w:rPr>
          <w:sz w:val="28"/>
          <w:szCs w:val="28"/>
          <w:lang w:val="en-IN"/>
        </w:rPr>
        <w:t>Automated control</w:t>
      </w:r>
    </w:p>
    <w:p w14:paraId="36894F0C" w14:textId="77777777" w:rsidR="000338CF" w:rsidRDefault="000338CF" w:rsidP="000338CF">
      <w:pPr>
        <w:pStyle w:val="ListParagraph"/>
        <w:numPr>
          <w:ilvl w:val="0"/>
          <w:numId w:val="32"/>
        </w:numPr>
        <w:tabs>
          <w:tab w:val="left" w:pos="720"/>
        </w:tabs>
        <w:spacing w:line="360" w:lineRule="auto"/>
        <w:ind w:right="357"/>
        <w:rPr>
          <w:sz w:val="28"/>
          <w:szCs w:val="28"/>
          <w:lang w:val="en-IN"/>
        </w:rPr>
      </w:pPr>
      <w:r w:rsidRPr="000338CF">
        <w:rPr>
          <w:sz w:val="28"/>
          <w:szCs w:val="28"/>
          <w:lang w:val="en-IN"/>
        </w:rPr>
        <w:t>Improved crop yield</w:t>
      </w:r>
    </w:p>
    <w:p w14:paraId="45A4BDE8" w14:textId="77777777" w:rsidR="00197963" w:rsidRDefault="00197963" w:rsidP="00197963">
      <w:pPr>
        <w:tabs>
          <w:tab w:val="left" w:pos="720"/>
        </w:tabs>
        <w:spacing w:line="360" w:lineRule="auto"/>
        <w:ind w:right="357"/>
        <w:rPr>
          <w:sz w:val="28"/>
          <w:szCs w:val="28"/>
          <w:lang w:val="en-IN"/>
        </w:rPr>
      </w:pPr>
    </w:p>
    <w:p w14:paraId="15B0FFEE" w14:textId="77777777" w:rsidR="00197963" w:rsidRPr="00197963" w:rsidRDefault="00197963" w:rsidP="00197963">
      <w:pPr>
        <w:tabs>
          <w:tab w:val="left" w:pos="720"/>
        </w:tabs>
        <w:spacing w:line="360" w:lineRule="auto"/>
        <w:ind w:right="357"/>
        <w:rPr>
          <w:sz w:val="28"/>
          <w:szCs w:val="28"/>
          <w:lang w:val="en-IN"/>
        </w:rPr>
      </w:pPr>
    </w:p>
    <w:p w14:paraId="4CAA48A4" w14:textId="77777777" w:rsidR="000338CF" w:rsidRPr="000338CF" w:rsidRDefault="000338CF" w:rsidP="000338CF">
      <w:pPr>
        <w:pStyle w:val="ListParagraph"/>
        <w:numPr>
          <w:ilvl w:val="0"/>
          <w:numId w:val="32"/>
        </w:numPr>
        <w:tabs>
          <w:tab w:val="left" w:pos="720"/>
        </w:tabs>
        <w:spacing w:line="360" w:lineRule="auto"/>
        <w:ind w:right="357"/>
        <w:rPr>
          <w:sz w:val="28"/>
          <w:szCs w:val="28"/>
          <w:lang w:val="en-IN"/>
        </w:rPr>
      </w:pPr>
      <w:r w:rsidRPr="000338CF">
        <w:rPr>
          <w:sz w:val="28"/>
          <w:szCs w:val="28"/>
          <w:lang w:val="en-IN"/>
        </w:rPr>
        <w:t>Remote monitoring and control</w:t>
      </w:r>
    </w:p>
    <w:p w14:paraId="3BB187C8" w14:textId="77777777" w:rsidR="000338CF" w:rsidRPr="000338CF" w:rsidRDefault="000338CF" w:rsidP="000338CF">
      <w:pPr>
        <w:pStyle w:val="ListParagraph"/>
        <w:tabs>
          <w:tab w:val="left" w:pos="720"/>
        </w:tabs>
        <w:spacing w:line="360" w:lineRule="auto"/>
        <w:ind w:left="360" w:right="357"/>
        <w:rPr>
          <w:b/>
          <w:bCs/>
          <w:sz w:val="28"/>
          <w:szCs w:val="28"/>
          <w:lang w:val="en-IN"/>
        </w:rPr>
      </w:pPr>
      <w:r w:rsidRPr="000338CF">
        <w:rPr>
          <w:b/>
          <w:bCs/>
          <w:sz w:val="28"/>
          <w:szCs w:val="28"/>
          <w:lang w:val="en-IN"/>
        </w:rPr>
        <w:t>1.4 Challenges in Traditional Irrigation</w:t>
      </w:r>
    </w:p>
    <w:p w14:paraId="24B2D315" w14:textId="77777777" w:rsidR="000338CF" w:rsidRPr="000338CF" w:rsidRDefault="000338CF" w:rsidP="000338CF">
      <w:pPr>
        <w:pStyle w:val="ListParagraph"/>
        <w:numPr>
          <w:ilvl w:val="0"/>
          <w:numId w:val="33"/>
        </w:numPr>
        <w:tabs>
          <w:tab w:val="left" w:pos="720"/>
        </w:tabs>
        <w:spacing w:line="360" w:lineRule="auto"/>
        <w:ind w:right="357"/>
        <w:rPr>
          <w:sz w:val="28"/>
          <w:szCs w:val="28"/>
          <w:lang w:val="en-IN"/>
        </w:rPr>
      </w:pPr>
      <w:r w:rsidRPr="000338CF">
        <w:rPr>
          <w:sz w:val="28"/>
          <w:szCs w:val="28"/>
          <w:lang w:val="en-IN"/>
        </w:rPr>
        <w:t>Manual monitoring</w:t>
      </w:r>
    </w:p>
    <w:p w14:paraId="7B5894C8" w14:textId="77777777" w:rsidR="000338CF" w:rsidRDefault="000338CF" w:rsidP="000338CF">
      <w:pPr>
        <w:pStyle w:val="ListParagraph"/>
        <w:numPr>
          <w:ilvl w:val="0"/>
          <w:numId w:val="33"/>
        </w:numPr>
        <w:tabs>
          <w:tab w:val="left" w:pos="720"/>
        </w:tabs>
        <w:spacing w:line="360" w:lineRule="auto"/>
        <w:ind w:right="357"/>
        <w:rPr>
          <w:sz w:val="28"/>
          <w:szCs w:val="28"/>
          <w:lang w:val="en-IN"/>
        </w:rPr>
      </w:pPr>
      <w:r w:rsidRPr="000338CF">
        <w:rPr>
          <w:sz w:val="28"/>
          <w:szCs w:val="28"/>
          <w:lang w:val="en-IN"/>
        </w:rPr>
        <w:t>Excessive water usage</w:t>
      </w:r>
    </w:p>
    <w:p w14:paraId="5D818AC0" w14:textId="77777777" w:rsidR="000338CF" w:rsidRDefault="000338CF" w:rsidP="000338CF">
      <w:pPr>
        <w:tabs>
          <w:tab w:val="left" w:pos="720"/>
        </w:tabs>
        <w:spacing w:line="360" w:lineRule="auto"/>
        <w:ind w:right="357"/>
        <w:rPr>
          <w:sz w:val="28"/>
          <w:szCs w:val="28"/>
          <w:lang w:val="en-IN"/>
        </w:rPr>
      </w:pPr>
    </w:p>
    <w:p w14:paraId="669F039F" w14:textId="77777777" w:rsidR="000338CF" w:rsidRPr="000338CF" w:rsidRDefault="000338CF" w:rsidP="000338CF">
      <w:pPr>
        <w:tabs>
          <w:tab w:val="left" w:pos="720"/>
        </w:tabs>
        <w:spacing w:line="360" w:lineRule="auto"/>
        <w:ind w:right="357"/>
        <w:rPr>
          <w:sz w:val="28"/>
          <w:szCs w:val="28"/>
          <w:lang w:val="en-IN"/>
        </w:rPr>
      </w:pPr>
    </w:p>
    <w:p w14:paraId="1050B9CA" w14:textId="77777777" w:rsidR="000338CF" w:rsidRPr="000338CF" w:rsidRDefault="000338CF" w:rsidP="000338CF">
      <w:pPr>
        <w:pStyle w:val="ListParagraph"/>
        <w:numPr>
          <w:ilvl w:val="0"/>
          <w:numId w:val="33"/>
        </w:numPr>
        <w:tabs>
          <w:tab w:val="left" w:pos="720"/>
        </w:tabs>
        <w:spacing w:line="360" w:lineRule="auto"/>
        <w:ind w:right="357"/>
        <w:rPr>
          <w:sz w:val="28"/>
          <w:szCs w:val="28"/>
          <w:lang w:val="en-IN"/>
        </w:rPr>
      </w:pPr>
      <w:r w:rsidRPr="000338CF">
        <w:rPr>
          <w:sz w:val="28"/>
          <w:szCs w:val="28"/>
          <w:lang w:val="en-IN"/>
        </w:rPr>
        <w:t>High operational costs</w:t>
      </w:r>
    </w:p>
    <w:p w14:paraId="03F43B0D" w14:textId="77777777" w:rsidR="000338CF" w:rsidRPr="000338CF" w:rsidRDefault="000338CF" w:rsidP="000338CF">
      <w:pPr>
        <w:pStyle w:val="ListParagraph"/>
        <w:numPr>
          <w:ilvl w:val="0"/>
          <w:numId w:val="33"/>
        </w:numPr>
        <w:tabs>
          <w:tab w:val="left" w:pos="720"/>
        </w:tabs>
        <w:spacing w:line="360" w:lineRule="auto"/>
        <w:ind w:right="357"/>
        <w:rPr>
          <w:sz w:val="28"/>
          <w:szCs w:val="28"/>
          <w:lang w:val="en-IN"/>
        </w:rPr>
      </w:pPr>
      <w:r w:rsidRPr="000338CF">
        <w:rPr>
          <w:sz w:val="28"/>
          <w:szCs w:val="28"/>
          <w:lang w:val="en-IN"/>
        </w:rPr>
        <w:t>Soil degradation from inconsistent watering</w:t>
      </w:r>
    </w:p>
    <w:p w14:paraId="4B8A0BD5" w14:textId="77777777" w:rsidR="000338CF" w:rsidRPr="000338CF" w:rsidRDefault="000338CF" w:rsidP="000338CF">
      <w:pPr>
        <w:pStyle w:val="ListParagraph"/>
        <w:tabs>
          <w:tab w:val="left" w:pos="720"/>
        </w:tabs>
        <w:spacing w:line="360" w:lineRule="auto"/>
        <w:ind w:left="360" w:right="357"/>
        <w:rPr>
          <w:sz w:val="28"/>
          <w:szCs w:val="28"/>
          <w:lang w:val="en-IN"/>
        </w:rPr>
      </w:pPr>
      <w:r w:rsidRPr="000338CF">
        <w:rPr>
          <w:sz w:val="28"/>
          <w:szCs w:val="28"/>
          <w:lang w:val="en-IN"/>
        </w:rPr>
        <w:pict w14:anchorId="528C3EBE">
          <v:rect id="_x0000_i1085" style="width:0;height:1.5pt" o:hralign="center" o:hrstd="t" o:hr="t" fillcolor="#a0a0a0" stroked="f"/>
        </w:pict>
      </w:r>
    </w:p>
    <w:p w14:paraId="09F4C75E" w14:textId="77777777" w:rsidR="000338CF" w:rsidRPr="000338CF" w:rsidRDefault="000338CF" w:rsidP="000338CF">
      <w:pPr>
        <w:pStyle w:val="ListParagraph"/>
        <w:tabs>
          <w:tab w:val="left" w:pos="720"/>
        </w:tabs>
        <w:spacing w:line="360" w:lineRule="auto"/>
        <w:ind w:left="360" w:right="357"/>
        <w:rPr>
          <w:b/>
          <w:bCs/>
          <w:sz w:val="28"/>
          <w:szCs w:val="28"/>
          <w:lang w:val="en-IN"/>
        </w:rPr>
      </w:pPr>
      <w:r w:rsidRPr="000338CF">
        <w:rPr>
          <w:b/>
          <w:bCs/>
          <w:sz w:val="28"/>
          <w:szCs w:val="28"/>
          <w:lang w:val="en-IN"/>
        </w:rPr>
        <w:t>Chapter 2: LITERATURE REVIEW</w:t>
      </w:r>
    </w:p>
    <w:p w14:paraId="0A1CE02D" w14:textId="77777777" w:rsidR="00197963" w:rsidRPr="00197963" w:rsidRDefault="00197963" w:rsidP="00197963">
      <w:pPr>
        <w:pStyle w:val="ListParagraph"/>
        <w:tabs>
          <w:tab w:val="left" w:pos="720"/>
        </w:tabs>
        <w:spacing w:line="360" w:lineRule="auto"/>
        <w:ind w:left="360" w:right="357"/>
        <w:rPr>
          <w:sz w:val="28"/>
          <w:szCs w:val="28"/>
          <w:lang w:val="en-IN"/>
        </w:rPr>
      </w:pPr>
      <w:r w:rsidRPr="00197963">
        <w:rPr>
          <w:sz w:val="28"/>
          <w:szCs w:val="28"/>
          <w:lang w:val="en-IN"/>
        </w:rPr>
        <w:t xml:space="preserve">Recent advancements in agricultural technology have increasingly focused on integrating smart systems to overcome inefficiencies in traditional irrigation methods. Numerous studies emphasize the role of </w:t>
      </w:r>
      <w:r w:rsidRPr="00197963">
        <w:rPr>
          <w:b/>
          <w:bCs/>
          <w:sz w:val="28"/>
          <w:szCs w:val="28"/>
          <w:lang w:val="en-IN"/>
        </w:rPr>
        <w:t>IoT and machine learning</w:t>
      </w:r>
      <w:r w:rsidRPr="00197963">
        <w:rPr>
          <w:sz w:val="28"/>
          <w:szCs w:val="28"/>
          <w:lang w:val="en-IN"/>
        </w:rPr>
        <w:t xml:space="preserve"> in addressing critical challenges such as water wastage, </w:t>
      </w:r>
      <w:proofErr w:type="spellStart"/>
      <w:r w:rsidRPr="00197963">
        <w:rPr>
          <w:sz w:val="28"/>
          <w:szCs w:val="28"/>
          <w:lang w:val="en-IN"/>
        </w:rPr>
        <w:t>labor</w:t>
      </w:r>
      <w:proofErr w:type="spellEnd"/>
      <w:r w:rsidRPr="00197963">
        <w:rPr>
          <w:sz w:val="28"/>
          <w:szCs w:val="28"/>
          <w:lang w:val="en-IN"/>
        </w:rPr>
        <w:t xml:space="preserve"> intensity, and non-uniform crop yields.</w:t>
      </w:r>
    </w:p>
    <w:p w14:paraId="10D0C1A4" w14:textId="77777777" w:rsidR="00197963" w:rsidRPr="00197963" w:rsidRDefault="00197963" w:rsidP="00197963">
      <w:pPr>
        <w:pStyle w:val="ListParagraph"/>
        <w:tabs>
          <w:tab w:val="left" w:pos="720"/>
        </w:tabs>
        <w:spacing w:line="360" w:lineRule="auto"/>
        <w:ind w:left="360" w:right="357"/>
        <w:rPr>
          <w:b/>
          <w:bCs/>
          <w:sz w:val="28"/>
          <w:szCs w:val="28"/>
          <w:lang w:val="en-IN"/>
        </w:rPr>
      </w:pPr>
      <w:r w:rsidRPr="00197963">
        <w:rPr>
          <w:b/>
          <w:bCs/>
          <w:sz w:val="28"/>
          <w:szCs w:val="28"/>
          <w:lang w:val="en-IN"/>
        </w:rPr>
        <w:t>IoT-Based Irrigation Systems</w:t>
      </w:r>
    </w:p>
    <w:p w14:paraId="33A17942" w14:textId="77777777" w:rsidR="00197963" w:rsidRPr="00197963" w:rsidRDefault="00197963" w:rsidP="00197963">
      <w:pPr>
        <w:pStyle w:val="ListParagraph"/>
        <w:tabs>
          <w:tab w:val="left" w:pos="720"/>
        </w:tabs>
        <w:spacing w:line="360" w:lineRule="auto"/>
        <w:ind w:left="360" w:right="357"/>
        <w:rPr>
          <w:sz w:val="28"/>
          <w:szCs w:val="28"/>
          <w:lang w:val="en-IN"/>
        </w:rPr>
      </w:pPr>
      <w:r w:rsidRPr="00197963">
        <w:rPr>
          <w:sz w:val="28"/>
          <w:szCs w:val="28"/>
          <w:lang w:val="en-IN"/>
        </w:rPr>
        <w:t>Smith (2022) highlights how IoT-enabled irrigation systems have improved the precision of water delivery through real-time monitoring of environmental factors. By utilizing soil moisture sensors and wireless data transmission, farmers can make informed decisions or allow automated controllers to manage irrigation cycles, significantly reducing water consumption.</w:t>
      </w:r>
    </w:p>
    <w:p w14:paraId="54B5BA28" w14:textId="77777777" w:rsidR="00197963" w:rsidRPr="00197963" w:rsidRDefault="00197963" w:rsidP="00197963">
      <w:pPr>
        <w:pStyle w:val="ListParagraph"/>
        <w:tabs>
          <w:tab w:val="left" w:pos="720"/>
        </w:tabs>
        <w:spacing w:line="360" w:lineRule="auto"/>
        <w:ind w:left="360" w:right="357"/>
        <w:rPr>
          <w:b/>
          <w:bCs/>
          <w:sz w:val="28"/>
          <w:szCs w:val="28"/>
          <w:lang w:val="en-IN"/>
        </w:rPr>
      </w:pPr>
      <w:r w:rsidRPr="00197963">
        <w:rPr>
          <w:b/>
          <w:bCs/>
          <w:sz w:val="28"/>
          <w:szCs w:val="28"/>
          <w:lang w:val="en-IN"/>
        </w:rPr>
        <w:t>Role of Machine Learning in Agriculture</w:t>
      </w:r>
    </w:p>
    <w:p w14:paraId="5AB380EC" w14:textId="77777777" w:rsidR="00197963" w:rsidRDefault="00197963" w:rsidP="00197963">
      <w:pPr>
        <w:pStyle w:val="ListParagraph"/>
        <w:tabs>
          <w:tab w:val="left" w:pos="720"/>
        </w:tabs>
        <w:spacing w:line="360" w:lineRule="auto"/>
        <w:ind w:left="360" w:right="357"/>
        <w:rPr>
          <w:sz w:val="28"/>
          <w:szCs w:val="28"/>
          <w:lang w:val="en-IN"/>
        </w:rPr>
      </w:pPr>
      <w:r w:rsidRPr="00197963">
        <w:rPr>
          <w:sz w:val="28"/>
          <w:szCs w:val="28"/>
          <w:lang w:val="en-IN"/>
        </w:rPr>
        <w:t xml:space="preserve">Patel (2023) explores the integration of machine learning models—such as decision trees, neural networks, and logistic regression—in agricultural practices. These models </w:t>
      </w:r>
      <w:proofErr w:type="spellStart"/>
      <w:r w:rsidRPr="00197963">
        <w:rPr>
          <w:sz w:val="28"/>
          <w:szCs w:val="28"/>
          <w:lang w:val="en-IN"/>
        </w:rPr>
        <w:t>analyze</w:t>
      </w:r>
      <w:proofErr w:type="spellEnd"/>
      <w:r w:rsidRPr="00197963">
        <w:rPr>
          <w:sz w:val="28"/>
          <w:szCs w:val="28"/>
          <w:lang w:val="en-IN"/>
        </w:rPr>
        <w:t xml:space="preserve"> large datasets to forecast irrigation needs based on parameters like temperature, humidity, and soil condition. Their predictive capabilities allow irrigation systems to react proactively to changing environmental conditions, rather than relying on static schedules.</w:t>
      </w:r>
    </w:p>
    <w:p w14:paraId="7A2A6800" w14:textId="77777777" w:rsidR="00197963" w:rsidRDefault="00197963" w:rsidP="00197963">
      <w:pPr>
        <w:pStyle w:val="ListParagraph"/>
        <w:tabs>
          <w:tab w:val="left" w:pos="720"/>
        </w:tabs>
        <w:spacing w:line="360" w:lineRule="auto"/>
        <w:ind w:left="360" w:right="357"/>
        <w:rPr>
          <w:sz w:val="28"/>
          <w:szCs w:val="28"/>
          <w:lang w:val="en-IN"/>
        </w:rPr>
      </w:pPr>
    </w:p>
    <w:p w14:paraId="2BD367D1" w14:textId="77777777" w:rsidR="00197963" w:rsidRPr="00197963" w:rsidRDefault="00197963" w:rsidP="00197963">
      <w:pPr>
        <w:pStyle w:val="ListParagraph"/>
        <w:tabs>
          <w:tab w:val="left" w:pos="720"/>
        </w:tabs>
        <w:spacing w:line="360" w:lineRule="auto"/>
        <w:ind w:left="360" w:right="357"/>
        <w:rPr>
          <w:sz w:val="28"/>
          <w:szCs w:val="28"/>
          <w:lang w:val="en-IN"/>
        </w:rPr>
      </w:pPr>
    </w:p>
    <w:p w14:paraId="3365C942" w14:textId="77777777" w:rsidR="00197963" w:rsidRPr="00197963" w:rsidRDefault="00197963" w:rsidP="00197963">
      <w:pPr>
        <w:pStyle w:val="ListParagraph"/>
        <w:tabs>
          <w:tab w:val="left" w:pos="720"/>
        </w:tabs>
        <w:spacing w:line="360" w:lineRule="auto"/>
        <w:ind w:left="360" w:right="357"/>
        <w:rPr>
          <w:b/>
          <w:bCs/>
          <w:sz w:val="28"/>
          <w:szCs w:val="28"/>
          <w:lang w:val="en-IN"/>
        </w:rPr>
      </w:pPr>
      <w:r w:rsidRPr="00197963">
        <w:rPr>
          <w:b/>
          <w:bCs/>
          <w:sz w:val="28"/>
          <w:szCs w:val="28"/>
          <w:lang w:val="en-IN"/>
        </w:rPr>
        <w:t>Cloud-Based Monitoring and Control</w:t>
      </w:r>
    </w:p>
    <w:p w14:paraId="62E6B58D" w14:textId="77777777" w:rsidR="00197963" w:rsidRPr="00197963" w:rsidRDefault="00197963" w:rsidP="00197963">
      <w:pPr>
        <w:pStyle w:val="ListParagraph"/>
        <w:tabs>
          <w:tab w:val="left" w:pos="720"/>
        </w:tabs>
        <w:spacing w:line="360" w:lineRule="auto"/>
        <w:ind w:left="360" w:right="357"/>
        <w:rPr>
          <w:sz w:val="28"/>
          <w:szCs w:val="28"/>
          <w:lang w:val="en-IN"/>
        </w:rPr>
      </w:pPr>
      <w:r w:rsidRPr="00197963">
        <w:rPr>
          <w:sz w:val="28"/>
          <w:szCs w:val="28"/>
          <w:lang w:val="en-IN"/>
        </w:rPr>
        <w:t>Ahmed (2022) introduces cloud computing platforms as a vital component in scalable irrigation systems. Cloud services like Firebase allow for seamless storage of sensor data and facilitate remote monitoring and control. This ensures accessibility for farmers across different geographic locations and enables historical data analysis for future planning.</w:t>
      </w:r>
    </w:p>
    <w:p w14:paraId="47CFD47D" w14:textId="77777777" w:rsidR="00197963" w:rsidRPr="00197963" w:rsidRDefault="00197963" w:rsidP="00197963">
      <w:pPr>
        <w:pStyle w:val="ListParagraph"/>
        <w:tabs>
          <w:tab w:val="left" w:pos="720"/>
        </w:tabs>
        <w:spacing w:line="360" w:lineRule="auto"/>
        <w:ind w:left="360" w:right="357"/>
        <w:rPr>
          <w:b/>
          <w:bCs/>
          <w:sz w:val="28"/>
          <w:szCs w:val="28"/>
          <w:lang w:val="en-IN"/>
        </w:rPr>
      </w:pPr>
      <w:r w:rsidRPr="00197963">
        <w:rPr>
          <w:b/>
          <w:bCs/>
          <w:sz w:val="28"/>
          <w:szCs w:val="28"/>
          <w:lang w:val="en-IN"/>
        </w:rPr>
        <w:t>Conservation and Sustainability</w:t>
      </w:r>
    </w:p>
    <w:p w14:paraId="0B179954" w14:textId="77777777" w:rsidR="00197963" w:rsidRPr="00197963" w:rsidRDefault="00197963" w:rsidP="00197963">
      <w:pPr>
        <w:pStyle w:val="ListParagraph"/>
        <w:tabs>
          <w:tab w:val="left" w:pos="720"/>
        </w:tabs>
        <w:spacing w:line="360" w:lineRule="auto"/>
        <w:ind w:left="360" w:right="357"/>
        <w:rPr>
          <w:sz w:val="28"/>
          <w:szCs w:val="28"/>
          <w:lang w:val="en-IN"/>
        </w:rPr>
      </w:pPr>
      <w:r w:rsidRPr="00197963">
        <w:rPr>
          <w:sz w:val="28"/>
          <w:szCs w:val="28"/>
          <w:lang w:val="en-IN"/>
        </w:rPr>
        <w:t xml:space="preserve">Chen (2023) emphasizes the importance of sustainable agriculture and the role smart irrigation systems play in achieving it. By combining </w:t>
      </w:r>
      <w:r w:rsidRPr="00197963">
        <w:rPr>
          <w:b/>
          <w:bCs/>
          <w:sz w:val="28"/>
          <w:szCs w:val="28"/>
          <w:lang w:val="en-IN"/>
        </w:rPr>
        <w:t>drip irrigation techniques</w:t>
      </w:r>
      <w:r w:rsidRPr="00197963">
        <w:rPr>
          <w:sz w:val="28"/>
          <w:szCs w:val="28"/>
          <w:lang w:val="en-IN"/>
        </w:rPr>
        <w:t xml:space="preserve"> with real-time feedback mechanisms, smart systems can significantly minimize water loss while maintaining soil health and optimizing crop productivity.</w:t>
      </w:r>
    </w:p>
    <w:p w14:paraId="2361DDCB" w14:textId="77777777" w:rsidR="00197963" w:rsidRPr="00197963" w:rsidRDefault="00197963" w:rsidP="00197963">
      <w:pPr>
        <w:pStyle w:val="ListParagraph"/>
        <w:tabs>
          <w:tab w:val="left" w:pos="720"/>
        </w:tabs>
        <w:spacing w:line="360" w:lineRule="auto"/>
        <w:ind w:left="360" w:right="357"/>
        <w:rPr>
          <w:b/>
          <w:bCs/>
          <w:sz w:val="28"/>
          <w:szCs w:val="28"/>
          <w:lang w:val="en-IN"/>
        </w:rPr>
      </w:pPr>
      <w:r w:rsidRPr="00197963">
        <w:rPr>
          <w:b/>
          <w:bCs/>
          <w:sz w:val="28"/>
          <w:szCs w:val="28"/>
          <w:lang w:val="en-IN"/>
        </w:rPr>
        <w:t>Summary</w:t>
      </w:r>
    </w:p>
    <w:p w14:paraId="7C868A03" w14:textId="77777777" w:rsidR="00197963" w:rsidRPr="00197963" w:rsidRDefault="00197963" w:rsidP="00197963">
      <w:pPr>
        <w:pStyle w:val="ListParagraph"/>
        <w:tabs>
          <w:tab w:val="left" w:pos="720"/>
        </w:tabs>
        <w:spacing w:line="360" w:lineRule="auto"/>
        <w:ind w:left="360" w:right="357"/>
        <w:rPr>
          <w:sz w:val="28"/>
          <w:szCs w:val="28"/>
          <w:lang w:val="en-IN"/>
        </w:rPr>
      </w:pPr>
      <w:r w:rsidRPr="00197963">
        <w:rPr>
          <w:sz w:val="28"/>
          <w:szCs w:val="28"/>
          <w:lang w:val="en-IN"/>
        </w:rPr>
        <w:t xml:space="preserve">The literature indicates that combining </w:t>
      </w:r>
      <w:r w:rsidRPr="00197963">
        <w:rPr>
          <w:b/>
          <w:bCs/>
          <w:sz w:val="28"/>
          <w:szCs w:val="28"/>
          <w:lang w:val="en-IN"/>
        </w:rPr>
        <w:t>real-time sensor data</w:t>
      </w:r>
      <w:r w:rsidRPr="00197963">
        <w:rPr>
          <w:sz w:val="28"/>
          <w:szCs w:val="28"/>
          <w:lang w:val="en-IN"/>
        </w:rPr>
        <w:t xml:space="preserve">, </w:t>
      </w:r>
      <w:r w:rsidRPr="00197963">
        <w:rPr>
          <w:b/>
          <w:bCs/>
          <w:sz w:val="28"/>
          <w:szCs w:val="28"/>
          <w:lang w:val="en-IN"/>
        </w:rPr>
        <w:t>machine learning</w:t>
      </w:r>
      <w:r w:rsidRPr="00197963">
        <w:rPr>
          <w:sz w:val="28"/>
          <w:szCs w:val="28"/>
          <w:lang w:val="en-IN"/>
        </w:rPr>
        <w:t xml:space="preserve">, and </w:t>
      </w:r>
      <w:r w:rsidRPr="00197963">
        <w:rPr>
          <w:b/>
          <w:bCs/>
          <w:sz w:val="28"/>
          <w:szCs w:val="28"/>
          <w:lang w:val="en-IN"/>
        </w:rPr>
        <w:t>cloud computing</w:t>
      </w:r>
      <w:r w:rsidRPr="00197963">
        <w:rPr>
          <w:sz w:val="28"/>
          <w:szCs w:val="28"/>
          <w:lang w:val="en-IN"/>
        </w:rPr>
        <w:t xml:space="preserve"> provides a robust framework for developing intelligent irrigation systems. These studies support the direction and design of our project, which aims to create a </w:t>
      </w:r>
      <w:r w:rsidRPr="00197963">
        <w:rPr>
          <w:b/>
          <w:bCs/>
          <w:sz w:val="28"/>
          <w:szCs w:val="28"/>
          <w:lang w:val="en-IN"/>
        </w:rPr>
        <w:t>cost-effective, scalable, and adaptive</w:t>
      </w:r>
      <w:r w:rsidRPr="00197963">
        <w:rPr>
          <w:sz w:val="28"/>
          <w:szCs w:val="28"/>
          <w:lang w:val="en-IN"/>
        </w:rPr>
        <w:t xml:space="preserve"> irrigation solution tailored for Indian agricultural conditions.</w:t>
      </w:r>
    </w:p>
    <w:p w14:paraId="361F0860" w14:textId="77777777" w:rsidR="000338CF" w:rsidRPr="000338CF" w:rsidRDefault="000338CF" w:rsidP="000338CF">
      <w:pPr>
        <w:pStyle w:val="ListParagraph"/>
        <w:tabs>
          <w:tab w:val="left" w:pos="720"/>
        </w:tabs>
        <w:spacing w:line="360" w:lineRule="auto"/>
        <w:ind w:left="360" w:right="357"/>
        <w:rPr>
          <w:sz w:val="28"/>
          <w:szCs w:val="28"/>
          <w:lang w:val="en-IN"/>
        </w:rPr>
      </w:pPr>
      <w:r w:rsidRPr="000338CF">
        <w:rPr>
          <w:sz w:val="28"/>
          <w:szCs w:val="28"/>
          <w:lang w:val="en-IN"/>
        </w:rPr>
        <w:pict w14:anchorId="694FECF1">
          <v:rect id="_x0000_i1086" style="width:0;height:1.5pt" o:hralign="center" o:hrstd="t" o:hr="t" fillcolor="#a0a0a0" stroked="f"/>
        </w:pict>
      </w:r>
    </w:p>
    <w:p w14:paraId="5F91089D" w14:textId="77777777" w:rsidR="000338CF" w:rsidRPr="000338CF" w:rsidRDefault="000338CF" w:rsidP="000338CF">
      <w:pPr>
        <w:pStyle w:val="ListParagraph"/>
        <w:tabs>
          <w:tab w:val="left" w:pos="720"/>
        </w:tabs>
        <w:spacing w:line="360" w:lineRule="auto"/>
        <w:ind w:left="360" w:right="357"/>
        <w:rPr>
          <w:b/>
          <w:bCs/>
          <w:sz w:val="28"/>
          <w:szCs w:val="28"/>
          <w:lang w:val="en-IN"/>
        </w:rPr>
      </w:pPr>
      <w:r w:rsidRPr="000338CF">
        <w:rPr>
          <w:b/>
          <w:bCs/>
          <w:sz w:val="28"/>
          <w:szCs w:val="28"/>
          <w:lang w:val="en-IN"/>
        </w:rPr>
        <w:t>Chapter 3: PROBLEM FORMULATION</w:t>
      </w:r>
    </w:p>
    <w:p w14:paraId="5A0462A6" w14:textId="77777777" w:rsidR="000338CF" w:rsidRPr="000338CF" w:rsidRDefault="000338CF" w:rsidP="000338CF">
      <w:pPr>
        <w:pStyle w:val="ListParagraph"/>
        <w:tabs>
          <w:tab w:val="left" w:pos="720"/>
        </w:tabs>
        <w:spacing w:line="360" w:lineRule="auto"/>
        <w:ind w:left="360" w:right="357"/>
        <w:rPr>
          <w:b/>
          <w:bCs/>
          <w:sz w:val="28"/>
          <w:szCs w:val="28"/>
          <w:lang w:val="en-IN"/>
        </w:rPr>
      </w:pPr>
      <w:r w:rsidRPr="000338CF">
        <w:rPr>
          <w:b/>
          <w:bCs/>
          <w:sz w:val="28"/>
          <w:szCs w:val="28"/>
          <w:lang w:val="en-IN"/>
        </w:rPr>
        <w:t>3.1 Need for the System</w:t>
      </w:r>
    </w:p>
    <w:p w14:paraId="75495E8E" w14:textId="77777777" w:rsidR="000338CF" w:rsidRPr="000338CF" w:rsidRDefault="000338CF" w:rsidP="000338CF">
      <w:pPr>
        <w:pStyle w:val="ListParagraph"/>
        <w:tabs>
          <w:tab w:val="left" w:pos="720"/>
        </w:tabs>
        <w:spacing w:line="360" w:lineRule="auto"/>
        <w:ind w:left="360" w:right="357"/>
        <w:rPr>
          <w:sz w:val="28"/>
          <w:szCs w:val="28"/>
          <w:lang w:val="en-IN"/>
        </w:rPr>
      </w:pPr>
      <w:r w:rsidRPr="000338CF">
        <w:rPr>
          <w:sz w:val="28"/>
          <w:szCs w:val="28"/>
          <w:lang w:val="en-IN"/>
        </w:rPr>
        <w:t>Conventional systems lack data-driven control and responsiveness to changing environmental conditions.</w:t>
      </w:r>
    </w:p>
    <w:p w14:paraId="1ABD6F24" w14:textId="77777777" w:rsidR="000338CF" w:rsidRPr="000338CF" w:rsidRDefault="000338CF" w:rsidP="000338CF">
      <w:pPr>
        <w:pStyle w:val="ListParagraph"/>
        <w:tabs>
          <w:tab w:val="left" w:pos="720"/>
        </w:tabs>
        <w:spacing w:line="360" w:lineRule="auto"/>
        <w:ind w:left="360" w:right="357"/>
        <w:rPr>
          <w:b/>
          <w:bCs/>
          <w:sz w:val="28"/>
          <w:szCs w:val="28"/>
          <w:lang w:val="en-IN"/>
        </w:rPr>
      </w:pPr>
      <w:r w:rsidRPr="000338CF">
        <w:rPr>
          <w:b/>
          <w:bCs/>
          <w:sz w:val="28"/>
          <w:szCs w:val="28"/>
          <w:lang w:val="en-IN"/>
        </w:rPr>
        <w:t>3.2 Irrigation Challenges</w:t>
      </w:r>
    </w:p>
    <w:p w14:paraId="705D6DCD" w14:textId="77777777" w:rsidR="000338CF" w:rsidRPr="000338CF" w:rsidRDefault="000338CF" w:rsidP="000338CF">
      <w:pPr>
        <w:pStyle w:val="ListParagraph"/>
        <w:numPr>
          <w:ilvl w:val="0"/>
          <w:numId w:val="36"/>
        </w:numPr>
        <w:tabs>
          <w:tab w:val="left" w:pos="720"/>
        </w:tabs>
        <w:spacing w:line="360" w:lineRule="auto"/>
        <w:ind w:right="357"/>
        <w:rPr>
          <w:sz w:val="28"/>
          <w:szCs w:val="28"/>
          <w:lang w:val="en-IN"/>
        </w:rPr>
      </w:pPr>
      <w:r w:rsidRPr="000338CF">
        <w:rPr>
          <w:sz w:val="28"/>
          <w:szCs w:val="28"/>
          <w:lang w:val="en-IN"/>
        </w:rPr>
        <w:t>Water wastage</w:t>
      </w:r>
    </w:p>
    <w:p w14:paraId="4B4A3461" w14:textId="77777777" w:rsidR="000338CF" w:rsidRPr="000338CF" w:rsidRDefault="000338CF" w:rsidP="000338CF">
      <w:pPr>
        <w:pStyle w:val="ListParagraph"/>
        <w:numPr>
          <w:ilvl w:val="0"/>
          <w:numId w:val="36"/>
        </w:numPr>
        <w:tabs>
          <w:tab w:val="left" w:pos="720"/>
        </w:tabs>
        <w:spacing w:line="360" w:lineRule="auto"/>
        <w:ind w:right="357"/>
        <w:rPr>
          <w:sz w:val="28"/>
          <w:szCs w:val="28"/>
          <w:lang w:val="en-IN"/>
        </w:rPr>
      </w:pPr>
      <w:r w:rsidRPr="000338CF">
        <w:rPr>
          <w:sz w:val="28"/>
          <w:szCs w:val="28"/>
          <w:lang w:val="en-IN"/>
        </w:rPr>
        <w:t>Over/under-watering</w:t>
      </w:r>
    </w:p>
    <w:p w14:paraId="78C83E15" w14:textId="77777777" w:rsidR="000338CF" w:rsidRPr="000338CF" w:rsidRDefault="000338CF" w:rsidP="000338CF">
      <w:pPr>
        <w:pStyle w:val="ListParagraph"/>
        <w:numPr>
          <w:ilvl w:val="0"/>
          <w:numId w:val="36"/>
        </w:numPr>
        <w:tabs>
          <w:tab w:val="left" w:pos="720"/>
        </w:tabs>
        <w:spacing w:line="360" w:lineRule="auto"/>
        <w:ind w:right="357"/>
        <w:rPr>
          <w:sz w:val="28"/>
          <w:szCs w:val="28"/>
          <w:lang w:val="en-IN"/>
        </w:rPr>
      </w:pPr>
      <w:r w:rsidRPr="000338CF">
        <w:rPr>
          <w:sz w:val="28"/>
          <w:szCs w:val="28"/>
          <w:lang w:val="en-IN"/>
        </w:rPr>
        <w:t xml:space="preserve">Manual </w:t>
      </w:r>
      <w:proofErr w:type="spellStart"/>
      <w:r w:rsidRPr="000338CF">
        <w:rPr>
          <w:sz w:val="28"/>
          <w:szCs w:val="28"/>
          <w:lang w:val="en-IN"/>
        </w:rPr>
        <w:t>labor</w:t>
      </w:r>
      <w:proofErr w:type="spellEnd"/>
      <w:r w:rsidRPr="000338CF">
        <w:rPr>
          <w:sz w:val="28"/>
          <w:szCs w:val="28"/>
          <w:lang w:val="en-IN"/>
        </w:rPr>
        <w:t xml:space="preserve"> intensity</w:t>
      </w:r>
    </w:p>
    <w:p w14:paraId="3502AB75" w14:textId="77777777" w:rsidR="000338CF" w:rsidRDefault="000338CF" w:rsidP="000338CF">
      <w:pPr>
        <w:pStyle w:val="ListParagraph"/>
        <w:numPr>
          <w:ilvl w:val="0"/>
          <w:numId w:val="36"/>
        </w:numPr>
        <w:tabs>
          <w:tab w:val="left" w:pos="720"/>
        </w:tabs>
        <w:spacing w:line="360" w:lineRule="auto"/>
        <w:ind w:right="357"/>
        <w:rPr>
          <w:sz w:val="28"/>
          <w:szCs w:val="28"/>
          <w:lang w:val="en-IN"/>
        </w:rPr>
      </w:pPr>
      <w:r w:rsidRPr="000338CF">
        <w:rPr>
          <w:sz w:val="28"/>
          <w:szCs w:val="28"/>
          <w:lang w:val="en-IN"/>
        </w:rPr>
        <w:t>Inefficiency in traditional practices</w:t>
      </w:r>
    </w:p>
    <w:p w14:paraId="57AA6ABC" w14:textId="77777777" w:rsidR="00197963" w:rsidRDefault="00197963" w:rsidP="00197963">
      <w:pPr>
        <w:tabs>
          <w:tab w:val="left" w:pos="720"/>
        </w:tabs>
        <w:spacing w:line="360" w:lineRule="auto"/>
        <w:ind w:right="357"/>
        <w:rPr>
          <w:sz w:val="28"/>
          <w:szCs w:val="28"/>
          <w:lang w:val="en-IN"/>
        </w:rPr>
      </w:pPr>
    </w:p>
    <w:p w14:paraId="3F241278" w14:textId="77777777" w:rsidR="00197963" w:rsidRPr="00197963" w:rsidRDefault="00197963" w:rsidP="00197963">
      <w:pPr>
        <w:tabs>
          <w:tab w:val="left" w:pos="720"/>
        </w:tabs>
        <w:spacing w:line="360" w:lineRule="auto"/>
        <w:ind w:right="357"/>
        <w:rPr>
          <w:sz w:val="28"/>
          <w:szCs w:val="28"/>
          <w:lang w:val="en-IN"/>
        </w:rPr>
      </w:pPr>
    </w:p>
    <w:p w14:paraId="42787CD9" w14:textId="77777777" w:rsidR="000338CF" w:rsidRPr="000338CF" w:rsidRDefault="000338CF" w:rsidP="000338CF">
      <w:pPr>
        <w:pStyle w:val="ListParagraph"/>
        <w:tabs>
          <w:tab w:val="left" w:pos="720"/>
        </w:tabs>
        <w:spacing w:line="360" w:lineRule="auto"/>
        <w:ind w:left="360" w:right="357"/>
        <w:rPr>
          <w:b/>
          <w:bCs/>
          <w:sz w:val="28"/>
          <w:szCs w:val="28"/>
          <w:lang w:val="en-IN"/>
        </w:rPr>
      </w:pPr>
      <w:r w:rsidRPr="000338CF">
        <w:rPr>
          <w:b/>
          <w:bCs/>
          <w:sz w:val="28"/>
          <w:szCs w:val="28"/>
          <w:lang w:val="en-IN"/>
        </w:rPr>
        <w:t>3.3 Proposed Solution</w:t>
      </w:r>
    </w:p>
    <w:p w14:paraId="235A6667" w14:textId="77777777" w:rsidR="000338CF" w:rsidRPr="000338CF" w:rsidRDefault="000338CF" w:rsidP="000338CF">
      <w:pPr>
        <w:pStyle w:val="ListParagraph"/>
        <w:tabs>
          <w:tab w:val="left" w:pos="720"/>
        </w:tabs>
        <w:spacing w:line="360" w:lineRule="auto"/>
        <w:ind w:left="360" w:right="357"/>
        <w:rPr>
          <w:sz w:val="28"/>
          <w:szCs w:val="28"/>
          <w:lang w:val="en-IN"/>
        </w:rPr>
      </w:pPr>
      <w:r w:rsidRPr="000338CF">
        <w:rPr>
          <w:sz w:val="28"/>
          <w:szCs w:val="28"/>
          <w:lang w:val="en-IN"/>
        </w:rPr>
        <w:t>Implement an IoT-enabled, ML-driven irrigation system that:</w:t>
      </w:r>
    </w:p>
    <w:p w14:paraId="5E174187" w14:textId="77777777" w:rsidR="000338CF" w:rsidRPr="000338CF" w:rsidRDefault="000338CF" w:rsidP="000338CF">
      <w:pPr>
        <w:pStyle w:val="ListParagraph"/>
        <w:numPr>
          <w:ilvl w:val="0"/>
          <w:numId w:val="37"/>
        </w:numPr>
        <w:tabs>
          <w:tab w:val="left" w:pos="720"/>
        </w:tabs>
        <w:spacing w:line="360" w:lineRule="auto"/>
        <w:ind w:right="357"/>
        <w:rPr>
          <w:sz w:val="28"/>
          <w:szCs w:val="28"/>
          <w:lang w:val="en-IN"/>
        </w:rPr>
      </w:pPr>
      <w:r w:rsidRPr="000338CF">
        <w:rPr>
          <w:sz w:val="28"/>
          <w:szCs w:val="28"/>
          <w:lang w:val="en-IN"/>
        </w:rPr>
        <w:t>Collects real-time data</w:t>
      </w:r>
    </w:p>
    <w:p w14:paraId="3D39B627" w14:textId="77777777" w:rsidR="000338CF" w:rsidRPr="000338CF" w:rsidRDefault="000338CF" w:rsidP="000338CF">
      <w:pPr>
        <w:pStyle w:val="ListParagraph"/>
        <w:numPr>
          <w:ilvl w:val="0"/>
          <w:numId w:val="37"/>
        </w:numPr>
        <w:tabs>
          <w:tab w:val="left" w:pos="720"/>
        </w:tabs>
        <w:spacing w:line="360" w:lineRule="auto"/>
        <w:ind w:right="357"/>
        <w:rPr>
          <w:sz w:val="28"/>
          <w:szCs w:val="28"/>
          <w:lang w:val="en-IN"/>
        </w:rPr>
      </w:pPr>
      <w:r w:rsidRPr="000338CF">
        <w:rPr>
          <w:sz w:val="28"/>
          <w:szCs w:val="28"/>
          <w:lang w:val="en-IN"/>
        </w:rPr>
        <w:t>Predicts irrigation needs</w:t>
      </w:r>
    </w:p>
    <w:p w14:paraId="6A0DD566" w14:textId="77777777" w:rsidR="000338CF" w:rsidRPr="000338CF" w:rsidRDefault="000338CF" w:rsidP="000338CF">
      <w:pPr>
        <w:pStyle w:val="ListParagraph"/>
        <w:numPr>
          <w:ilvl w:val="0"/>
          <w:numId w:val="37"/>
        </w:numPr>
        <w:tabs>
          <w:tab w:val="left" w:pos="720"/>
        </w:tabs>
        <w:spacing w:line="360" w:lineRule="auto"/>
        <w:ind w:right="357"/>
        <w:rPr>
          <w:sz w:val="28"/>
          <w:szCs w:val="28"/>
          <w:lang w:val="en-IN"/>
        </w:rPr>
      </w:pPr>
      <w:r w:rsidRPr="000338CF">
        <w:rPr>
          <w:sz w:val="28"/>
          <w:szCs w:val="28"/>
          <w:lang w:val="en-IN"/>
        </w:rPr>
        <w:t>Automates watering schedules</w:t>
      </w:r>
    </w:p>
    <w:p w14:paraId="2FC0A517" w14:textId="77777777" w:rsidR="000338CF" w:rsidRPr="000338CF" w:rsidRDefault="000338CF" w:rsidP="000338CF">
      <w:pPr>
        <w:pStyle w:val="ListParagraph"/>
        <w:numPr>
          <w:ilvl w:val="0"/>
          <w:numId w:val="37"/>
        </w:numPr>
        <w:tabs>
          <w:tab w:val="left" w:pos="720"/>
        </w:tabs>
        <w:spacing w:line="360" w:lineRule="auto"/>
        <w:ind w:right="357"/>
        <w:rPr>
          <w:sz w:val="28"/>
          <w:szCs w:val="28"/>
          <w:lang w:val="en-IN"/>
        </w:rPr>
      </w:pPr>
      <w:r w:rsidRPr="000338CF">
        <w:rPr>
          <w:sz w:val="28"/>
          <w:szCs w:val="28"/>
          <w:lang w:val="en-IN"/>
        </w:rPr>
        <w:t>Enhances resource management</w:t>
      </w:r>
    </w:p>
    <w:p w14:paraId="0C8A2093" w14:textId="77777777" w:rsidR="000338CF" w:rsidRPr="000338CF" w:rsidRDefault="000338CF" w:rsidP="000338CF">
      <w:pPr>
        <w:pStyle w:val="ListParagraph"/>
        <w:tabs>
          <w:tab w:val="left" w:pos="720"/>
        </w:tabs>
        <w:spacing w:line="360" w:lineRule="auto"/>
        <w:ind w:left="360" w:right="357"/>
        <w:rPr>
          <w:sz w:val="28"/>
          <w:szCs w:val="28"/>
          <w:lang w:val="en-IN"/>
        </w:rPr>
      </w:pPr>
      <w:r w:rsidRPr="000338CF">
        <w:rPr>
          <w:sz w:val="28"/>
          <w:szCs w:val="28"/>
          <w:lang w:val="en-IN"/>
        </w:rPr>
        <w:pict w14:anchorId="3A41C54C">
          <v:rect id="_x0000_i1087" style="width:0;height:1.5pt" o:hralign="center" o:hrstd="t" o:hr="t" fillcolor="#a0a0a0" stroked="f"/>
        </w:pict>
      </w:r>
    </w:p>
    <w:p w14:paraId="2A106A3D" w14:textId="77777777" w:rsidR="000338CF" w:rsidRPr="000338CF" w:rsidRDefault="000338CF" w:rsidP="000338CF">
      <w:pPr>
        <w:pStyle w:val="ListParagraph"/>
        <w:tabs>
          <w:tab w:val="left" w:pos="720"/>
        </w:tabs>
        <w:spacing w:line="360" w:lineRule="auto"/>
        <w:ind w:left="360" w:right="357"/>
        <w:rPr>
          <w:b/>
          <w:bCs/>
          <w:sz w:val="28"/>
          <w:szCs w:val="28"/>
          <w:lang w:val="en-IN"/>
        </w:rPr>
      </w:pPr>
      <w:r w:rsidRPr="000338CF">
        <w:rPr>
          <w:b/>
          <w:bCs/>
          <w:sz w:val="28"/>
          <w:szCs w:val="28"/>
          <w:lang w:val="en-IN"/>
        </w:rPr>
        <w:t>Chapter 4: OBJECTIVES</w:t>
      </w:r>
    </w:p>
    <w:p w14:paraId="03BEEF9E"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 xml:space="preserve">The primary objective of this project is to design and develop a </w:t>
      </w:r>
      <w:r w:rsidRPr="000D7051">
        <w:rPr>
          <w:b/>
          <w:bCs/>
          <w:sz w:val="28"/>
          <w:szCs w:val="28"/>
          <w:lang w:val="en-IN"/>
        </w:rPr>
        <w:t>Smart Irrigation System</w:t>
      </w:r>
      <w:r w:rsidRPr="000D7051">
        <w:rPr>
          <w:sz w:val="28"/>
          <w:szCs w:val="28"/>
          <w:lang w:val="en-IN"/>
        </w:rPr>
        <w:t xml:space="preserve"> that leverages </w:t>
      </w:r>
      <w:r w:rsidRPr="000D7051">
        <w:rPr>
          <w:b/>
          <w:bCs/>
          <w:sz w:val="28"/>
          <w:szCs w:val="28"/>
          <w:lang w:val="en-IN"/>
        </w:rPr>
        <w:t>Internet of Things (IoT)</w:t>
      </w:r>
      <w:r w:rsidRPr="000D7051">
        <w:rPr>
          <w:sz w:val="28"/>
          <w:szCs w:val="28"/>
          <w:lang w:val="en-IN"/>
        </w:rPr>
        <w:t xml:space="preserve"> technologies and </w:t>
      </w:r>
      <w:r w:rsidRPr="000D7051">
        <w:rPr>
          <w:b/>
          <w:bCs/>
          <w:sz w:val="28"/>
          <w:szCs w:val="28"/>
          <w:lang w:val="en-IN"/>
        </w:rPr>
        <w:t>machine learning</w:t>
      </w:r>
      <w:r w:rsidRPr="000D7051">
        <w:rPr>
          <w:sz w:val="28"/>
          <w:szCs w:val="28"/>
          <w:lang w:val="en-IN"/>
        </w:rPr>
        <w:t xml:space="preserve"> algorithms to automate and optimize the process of irrigation. The system aims to enhance agricultural productivity, conserve water, and minimize human intervention through intelligent decision-making.</w:t>
      </w:r>
    </w:p>
    <w:p w14:paraId="4EFB26D6"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The specific objectives are as follows:</w:t>
      </w:r>
    </w:p>
    <w:p w14:paraId="140DC08D" w14:textId="77777777" w:rsidR="000D7051" w:rsidRPr="000D7051" w:rsidRDefault="000D7051" w:rsidP="000D7051">
      <w:pPr>
        <w:pStyle w:val="ListParagraph"/>
        <w:numPr>
          <w:ilvl w:val="0"/>
          <w:numId w:val="54"/>
        </w:numPr>
        <w:tabs>
          <w:tab w:val="left" w:pos="720"/>
        </w:tabs>
        <w:spacing w:line="360" w:lineRule="auto"/>
        <w:ind w:right="357"/>
        <w:rPr>
          <w:sz w:val="28"/>
          <w:szCs w:val="28"/>
          <w:lang w:val="en-IN"/>
        </w:rPr>
      </w:pPr>
      <w:r w:rsidRPr="000D7051">
        <w:rPr>
          <w:b/>
          <w:bCs/>
          <w:sz w:val="28"/>
          <w:szCs w:val="28"/>
          <w:lang w:val="en-IN"/>
        </w:rPr>
        <w:t>To design an automated irrigation system</w:t>
      </w:r>
      <w:r w:rsidRPr="000D7051">
        <w:rPr>
          <w:sz w:val="28"/>
          <w:szCs w:val="28"/>
          <w:lang w:val="en-IN"/>
        </w:rPr>
        <w:t xml:space="preserve"> using soil moisture, temperature, and humidity sensors for real-time environmental data collection.</w:t>
      </w:r>
    </w:p>
    <w:p w14:paraId="6EA0AEC5" w14:textId="77777777" w:rsidR="000D7051" w:rsidRPr="000D7051" w:rsidRDefault="000D7051" w:rsidP="000D7051">
      <w:pPr>
        <w:pStyle w:val="ListParagraph"/>
        <w:numPr>
          <w:ilvl w:val="0"/>
          <w:numId w:val="54"/>
        </w:numPr>
        <w:tabs>
          <w:tab w:val="left" w:pos="720"/>
        </w:tabs>
        <w:spacing w:line="360" w:lineRule="auto"/>
        <w:ind w:right="357"/>
        <w:rPr>
          <w:sz w:val="28"/>
          <w:szCs w:val="28"/>
          <w:lang w:val="en-IN"/>
        </w:rPr>
      </w:pPr>
      <w:r w:rsidRPr="000D7051">
        <w:rPr>
          <w:b/>
          <w:bCs/>
          <w:sz w:val="28"/>
          <w:szCs w:val="28"/>
          <w:lang w:val="en-IN"/>
        </w:rPr>
        <w:t>To develop a machine learning model</w:t>
      </w:r>
      <w:r w:rsidRPr="000D7051">
        <w:rPr>
          <w:sz w:val="28"/>
          <w:szCs w:val="28"/>
          <w:lang w:val="en-IN"/>
        </w:rPr>
        <w:t xml:space="preserve"> capable of predicting the need for irrigation based on input from the sensors, using supervised learning techniques like logistic regression.</w:t>
      </w:r>
    </w:p>
    <w:p w14:paraId="255DBBB2" w14:textId="77777777" w:rsidR="000D7051" w:rsidRPr="000D7051" w:rsidRDefault="000D7051" w:rsidP="000D7051">
      <w:pPr>
        <w:pStyle w:val="ListParagraph"/>
        <w:numPr>
          <w:ilvl w:val="0"/>
          <w:numId w:val="54"/>
        </w:numPr>
        <w:tabs>
          <w:tab w:val="left" w:pos="720"/>
        </w:tabs>
        <w:spacing w:line="360" w:lineRule="auto"/>
        <w:ind w:right="357"/>
        <w:rPr>
          <w:sz w:val="28"/>
          <w:szCs w:val="28"/>
          <w:lang w:val="en-IN"/>
        </w:rPr>
      </w:pPr>
      <w:r w:rsidRPr="000D7051">
        <w:rPr>
          <w:b/>
          <w:bCs/>
          <w:sz w:val="28"/>
          <w:szCs w:val="28"/>
          <w:lang w:val="en-IN"/>
        </w:rPr>
        <w:t>To integrate the predictive model with a microcontroller system</w:t>
      </w:r>
      <w:r w:rsidRPr="000D7051">
        <w:rPr>
          <w:sz w:val="28"/>
          <w:szCs w:val="28"/>
          <w:lang w:val="en-IN"/>
        </w:rPr>
        <w:t xml:space="preserve"> (e.g., Arduino or </w:t>
      </w:r>
      <w:proofErr w:type="spellStart"/>
      <w:r w:rsidRPr="000D7051">
        <w:rPr>
          <w:sz w:val="28"/>
          <w:szCs w:val="28"/>
          <w:lang w:val="en-IN"/>
        </w:rPr>
        <w:t>NodeMCU</w:t>
      </w:r>
      <w:proofErr w:type="spellEnd"/>
      <w:r w:rsidRPr="000D7051">
        <w:rPr>
          <w:sz w:val="28"/>
          <w:szCs w:val="28"/>
          <w:lang w:val="en-IN"/>
        </w:rPr>
        <w:t>) that controls irrigation hardware such as water pumps and relays.</w:t>
      </w:r>
    </w:p>
    <w:p w14:paraId="17F66685" w14:textId="77777777" w:rsidR="000D7051" w:rsidRPr="000D7051" w:rsidRDefault="000D7051" w:rsidP="000D7051">
      <w:pPr>
        <w:pStyle w:val="ListParagraph"/>
        <w:numPr>
          <w:ilvl w:val="0"/>
          <w:numId w:val="54"/>
        </w:numPr>
        <w:tabs>
          <w:tab w:val="left" w:pos="720"/>
        </w:tabs>
        <w:spacing w:line="360" w:lineRule="auto"/>
        <w:ind w:right="357"/>
        <w:rPr>
          <w:sz w:val="28"/>
          <w:szCs w:val="28"/>
          <w:lang w:val="en-IN"/>
        </w:rPr>
      </w:pPr>
      <w:r w:rsidRPr="000D7051">
        <w:rPr>
          <w:b/>
          <w:bCs/>
          <w:sz w:val="28"/>
          <w:szCs w:val="28"/>
          <w:lang w:val="en-IN"/>
        </w:rPr>
        <w:t>To enable remote monitoring and control</w:t>
      </w:r>
      <w:r w:rsidRPr="000D7051">
        <w:rPr>
          <w:sz w:val="28"/>
          <w:szCs w:val="28"/>
          <w:lang w:val="en-IN"/>
        </w:rPr>
        <w:t xml:space="preserve"> of the irrigation process through a user-friendly interface built with </w:t>
      </w:r>
      <w:proofErr w:type="spellStart"/>
      <w:r w:rsidRPr="000D7051">
        <w:rPr>
          <w:sz w:val="28"/>
          <w:szCs w:val="28"/>
          <w:lang w:val="en-IN"/>
        </w:rPr>
        <w:t>Streamlit</w:t>
      </w:r>
      <w:proofErr w:type="spellEnd"/>
      <w:r w:rsidRPr="000D7051">
        <w:rPr>
          <w:sz w:val="28"/>
          <w:szCs w:val="28"/>
          <w:lang w:val="en-IN"/>
        </w:rPr>
        <w:t xml:space="preserve"> or a mobile/web application.</w:t>
      </w:r>
    </w:p>
    <w:p w14:paraId="62C7C166" w14:textId="77777777" w:rsidR="000D7051" w:rsidRPr="000D7051" w:rsidRDefault="000D7051" w:rsidP="000D7051">
      <w:pPr>
        <w:pStyle w:val="ListParagraph"/>
        <w:numPr>
          <w:ilvl w:val="0"/>
          <w:numId w:val="54"/>
        </w:numPr>
        <w:tabs>
          <w:tab w:val="left" w:pos="720"/>
        </w:tabs>
        <w:spacing w:line="360" w:lineRule="auto"/>
        <w:ind w:right="357"/>
        <w:rPr>
          <w:sz w:val="28"/>
          <w:szCs w:val="28"/>
          <w:lang w:val="en-IN"/>
        </w:rPr>
      </w:pPr>
      <w:r w:rsidRPr="000D7051">
        <w:rPr>
          <w:b/>
          <w:bCs/>
          <w:sz w:val="28"/>
          <w:szCs w:val="28"/>
          <w:lang w:val="en-IN"/>
        </w:rPr>
        <w:t>To store environmental and system activity data</w:t>
      </w:r>
      <w:r w:rsidRPr="000D7051">
        <w:rPr>
          <w:sz w:val="28"/>
          <w:szCs w:val="28"/>
          <w:lang w:val="en-IN"/>
        </w:rPr>
        <w:t xml:space="preserve"> in a cloud platform (e.g., Firebase) for historical analysis and further optimization.</w:t>
      </w:r>
    </w:p>
    <w:p w14:paraId="0D0EFFB1" w14:textId="77777777" w:rsidR="000D7051" w:rsidRDefault="000D7051" w:rsidP="000D7051">
      <w:pPr>
        <w:pStyle w:val="ListParagraph"/>
        <w:numPr>
          <w:ilvl w:val="0"/>
          <w:numId w:val="54"/>
        </w:numPr>
        <w:tabs>
          <w:tab w:val="left" w:pos="720"/>
        </w:tabs>
        <w:spacing w:line="360" w:lineRule="auto"/>
        <w:ind w:right="357"/>
        <w:rPr>
          <w:sz w:val="28"/>
          <w:szCs w:val="28"/>
          <w:lang w:val="en-IN"/>
        </w:rPr>
      </w:pPr>
      <w:r w:rsidRPr="000D7051">
        <w:rPr>
          <w:b/>
          <w:bCs/>
          <w:sz w:val="28"/>
          <w:szCs w:val="28"/>
          <w:lang w:val="en-IN"/>
        </w:rPr>
        <w:t>To reduce water wastage</w:t>
      </w:r>
      <w:r w:rsidRPr="000D7051">
        <w:rPr>
          <w:sz w:val="28"/>
          <w:szCs w:val="28"/>
          <w:lang w:val="en-IN"/>
        </w:rPr>
        <w:t xml:space="preserve"> by ensuring precise, need-based irrigation and minimizing </w:t>
      </w:r>
    </w:p>
    <w:p w14:paraId="3BA956CF" w14:textId="77777777" w:rsidR="000D7051" w:rsidRDefault="000D7051" w:rsidP="000D7051">
      <w:pPr>
        <w:pStyle w:val="ListParagraph"/>
        <w:tabs>
          <w:tab w:val="left" w:pos="720"/>
        </w:tabs>
        <w:spacing w:line="360" w:lineRule="auto"/>
        <w:ind w:right="357" w:firstLine="0"/>
        <w:rPr>
          <w:sz w:val="28"/>
          <w:szCs w:val="28"/>
          <w:lang w:val="en-IN"/>
        </w:rPr>
      </w:pPr>
    </w:p>
    <w:p w14:paraId="03DE44F2" w14:textId="77777777" w:rsidR="000D7051" w:rsidRDefault="000D7051" w:rsidP="000D7051">
      <w:pPr>
        <w:pStyle w:val="ListParagraph"/>
        <w:tabs>
          <w:tab w:val="left" w:pos="720"/>
        </w:tabs>
        <w:spacing w:line="360" w:lineRule="auto"/>
        <w:ind w:right="357" w:firstLine="0"/>
        <w:rPr>
          <w:sz w:val="28"/>
          <w:szCs w:val="28"/>
          <w:lang w:val="en-IN"/>
        </w:rPr>
      </w:pPr>
    </w:p>
    <w:p w14:paraId="24535207" w14:textId="6A741F36" w:rsidR="000D7051" w:rsidRPr="000D7051" w:rsidRDefault="000D7051" w:rsidP="000D7051">
      <w:pPr>
        <w:pStyle w:val="ListParagraph"/>
        <w:tabs>
          <w:tab w:val="left" w:pos="720"/>
        </w:tabs>
        <w:spacing w:line="360" w:lineRule="auto"/>
        <w:ind w:right="357" w:firstLine="0"/>
        <w:rPr>
          <w:sz w:val="28"/>
          <w:szCs w:val="28"/>
          <w:lang w:val="en-IN"/>
        </w:rPr>
      </w:pPr>
      <w:r w:rsidRPr="000D7051">
        <w:rPr>
          <w:sz w:val="28"/>
          <w:szCs w:val="28"/>
          <w:lang w:val="en-IN"/>
        </w:rPr>
        <w:t>human error.</w:t>
      </w:r>
    </w:p>
    <w:p w14:paraId="2B7EA691" w14:textId="77777777" w:rsidR="000D7051" w:rsidRPr="000D7051" w:rsidRDefault="000D7051" w:rsidP="000D7051">
      <w:pPr>
        <w:pStyle w:val="ListParagraph"/>
        <w:numPr>
          <w:ilvl w:val="0"/>
          <w:numId w:val="54"/>
        </w:numPr>
        <w:tabs>
          <w:tab w:val="left" w:pos="720"/>
        </w:tabs>
        <w:spacing w:line="360" w:lineRule="auto"/>
        <w:ind w:right="357"/>
        <w:rPr>
          <w:sz w:val="28"/>
          <w:szCs w:val="28"/>
          <w:lang w:val="en-IN"/>
        </w:rPr>
      </w:pPr>
      <w:r w:rsidRPr="000D7051">
        <w:rPr>
          <w:b/>
          <w:bCs/>
          <w:sz w:val="28"/>
          <w:szCs w:val="28"/>
          <w:lang w:val="en-IN"/>
        </w:rPr>
        <w:t>To improve crop yield</w:t>
      </w:r>
      <w:r w:rsidRPr="000D7051">
        <w:rPr>
          <w:sz w:val="28"/>
          <w:szCs w:val="28"/>
          <w:lang w:val="en-IN"/>
        </w:rPr>
        <w:t xml:space="preserve"> by maintaining optimal soil moisture levels and reducing plant stress due to overwatering or underwatering.</w:t>
      </w:r>
    </w:p>
    <w:p w14:paraId="34C8E237" w14:textId="77777777" w:rsidR="000D7051" w:rsidRPr="000D7051" w:rsidRDefault="000D7051" w:rsidP="000D7051">
      <w:pPr>
        <w:pStyle w:val="ListParagraph"/>
        <w:numPr>
          <w:ilvl w:val="0"/>
          <w:numId w:val="54"/>
        </w:numPr>
        <w:tabs>
          <w:tab w:val="left" w:pos="720"/>
        </w:tabs>
        <w:spacing w:line="360" w:lineRule="auto"/>
        <w:ind w:right="357"/>
        <w:rPr>
          <w:sz w:val="28"/>
          <w:szCs w:val="28"/>
          <w:lang w:val="en-IN"/>
        </w:rPr>
      </w:pPr>
      <w:r w:rsidRPr="000D7051">
        <w:rPr>
          <w:b/>
          <w:bCs/>
          <w:sz w:val="28"/>
          <w:szCs w:val="28"/>
          <w:lang w:val="en-IN"/>
        </w:rPr>
        <w:t>To explore energy-efficient solutions</w:t>
      </w:r>
      <w:r w:rsidRPr="000D7051">
        <w:rPr>
          <w:sz w:val="28"/>
          <w:szCs w:val="28"/>
          <w:lang w:val="en-IN"/>
        </w:rPr>
        <w:t xml:space="preserve"> by optionally incorporating renewable energy sources like solar panels to power the system.</w:t>
      </w:r>
    </w:p>
    <w:p w14:paraId="199B3425" w14:textId="77777777" w:rsidR="000D7051" w:rsidRPr="000D7051" w:rsidRDefault="000D7051" w:rsidP="000D7051">
      <w:pPr>
        <w:pStyle w:val="ListParagraph"/>
        <w:numPr>
          <w:ilvl w:val="0"/>
          <w:numId w:val="54"/>
        </w:numPr>
        <w:tabs>
          <w:tab w:val="left" w:pos="720"/>
        </w:tabs>
        <w:spacing w:line="360" w:lineRule="auto"/>
        <w:ind w:right="357"/>
        <w:rPr>
          <w:sz w:val="28"/>
          <w:szCs w:val="28"/>
          <w:lang w:val="en-IN"/>
        </w:rPr>
      </w:pPr>
      <w:r w:rsidRPr="000D7051">
        <w:rPr>
          <w:b/>
          <w:bCs/>
          <w:sz w:val="28"/>
          <w:szCs w:val="28"/>
          <w:lang w:val="en-IN"/>
        </w:rPr>
        <w:t>To ensure scalability and adaptability</w:t>
      </w:r>
      <w:r w:rsidRPr="000D7051">
        <w:rPr>
          <w:sz w:val="28"/>
          <w:szCs w:val="28"/>
          <w:lang w:val="en-IN"/>
        </w:rPr>
        <w:t xml:space="preserve"> of the system for various crop types, soil conditions, and agricultural field sizes.</w:t>
      </w:r>
    </w:p>
    <w:p w14:paraId="722C32F3" w14:textId="77777777" w:rsidR="000D7051" w:rsidRPr="000D7051" w:rsidRDefault="000D7051" w:rsidP="000D7051">
      <w:pPr>
        <w:pStyle w:val="ListParagraph"/>
        <w:numPr>
          <w:ilvl w:val="0"/>
          <w:numId w:val="54"/>
        </w:numPr>
        <w:tabs>
          <w:tab w:val="left" w:pos="720"/>
        </w:tabs>
        <w:spacing w:line="360" w:lineRule="auto"/>
        <w:ind w:right="357"/>
        <w:rPr>
          <w:sz w:val="28"/>
          <w:szCs w:val="28"/>
          <w:lang w:val="en-IN"/>
        </w:rPr>
      </w:pPr>
      <w:r w:rsidRPr="000D7051">
        <w:rPr>
          <w:b/>
          <w:bCs/>
          <w:sz w:val="28"/>
          <w:szCs w:val="28"/>
          <w:lang w:val="en-IN"/>
        </w:rPr>
        <w:t>To promote sustainability in agriculture</w:t>
      </w:r>
      <w:r w:rsidRPr="000D7051">
        <w:rPr>
          <w:sz w:val="28"/>
          <w:szCs w:val="28"/>
          <w:lang w:val="en-IN"/>
        </w:rPr>
        <w:t xml:space="preserve"> by implementing a data-driven, resource-optimized irrigation approach.</w:t>
      </w:r>
    </w:p>
    <w:p w14:paraId="16E44CFC" w14:textId="77777777" w:rsidR="000338CF" w:rsidRPr="000338CF" w:rsidRDefault="000338CF" w:rsidP="000338CF">
      <w:pPr>
        <w:pStyle w:val="ListParagraph"/>
        <w:tabs>
          <w:tab w:val="left" w:pos="720"/>
        </w:tabs>
        <w:spacing w:line="360" w:lineRule="auto"/>
        <w:ind w:left="360" w:right="357"/>
        <w:rPr>
          <w:sz w:val="28"/>
          <w:szCs w:val="28"/>
          <w:lang w:val="en-IN"/>
        </w:rPr>
      </w:pPr>
      <w:r w:rsidRPr="000338CF">
        <w:rPr>
          <w:sz w:val="28"/>
          <w:szCs w:val="28"/>
          <w:lang w:val="en-IN"/>
        </w:rPr>
        <w:pict w14:anchorId="083AD618">
          <v:rect id="_x0000_i1088" style="width:0;height:1.5pt" o:hralign="center" o:hrstd="t" o:hr="t" fillcolor="#a0a0a0" stroked="f"/>
        </w:pict>
      </w:r>
    </w:p>
    <w:p w14:paraId="4F6A0A68" w14:textId="77777777" w:rsidR="000338CF" w:rsidRPr="000338CF" w:rsidRDefault="000338CF" w:rsidP="000338CF">
      <w:pPr>
        <w:pStyle w:val="ListParagraph"/>
        <w:tabs>
          <w:tab w:val="left" w:pos="720"/>
        </w:tabs>
        <w:spacing w:line="360" w:lineRule="auto"/>
        <w:ind w:left="360" w:right="357"/>
        <w:rPr>
          <w:b/>
          <w:bCs/>
          <w:sz w:val="28"/>
          <w:szCs w:val="28"/>
          <w:lang w:val="en-IN"/>
        </w:rPr>
      </w:pPr>
      <w:r w:rsidRPr="000338CF">
        <w:rPr>
          <w:b/>
          <w:bCs/>
          <w:sz w:val="28"/>
          <w:szCs w:val="28"/>
          <w:lang w:val="en-IN"/>
        </w:rPr>
        <w:t>Chapter 5: METHODOLOGY</w:t>
      </w:r>
    </w:p>
    <w:p w14:paraId="321E0DBA" w14:textId="77777777" w:rsidR="000338CF" w:rsidRPr="000338CF" w:rsidRDefault="000338CF" w:rsidP="000338CF">
      <w:pPr>
        <w:pStyle w:val="ListParagraph"/>
        <w:tabs>
          <w:tab w:val="left" w:pos="720"/>
        </w:tabs>
        <w:spacing w:line="360" w:lineRule="auto"/>
        <w:ind w:left="360" w:right="357"/>
        <w:rPr>
          <w:b/>
          <w:bCs/>
          <w:sz w:val="28"/>
          <w:szCs w:val="28"/>
          <w:lang w:val="en-IN"/>
        </w:rPr>
      </w:pPr>
      <w:r w:rsidRPr="000338CF">
        <w:rPr>
          <w:b/>
          <w:bCs/>
          <w:sz w:val="28"/>
          <w:szCs w:val="28"/>
          <w:lang w:val="en-IN"/>
        </w:rPr>
        <w:t>5.1 Tools and Technologies</w:t>
      </w:r>
    </w:p>
    <w:p w14:paraId="46015929" w14:textId="77777777" w:rsidR="000338CF" w:rsidRPr="000338CF" w:rsidRDefault="000338CF" w:rsidP="000338CF">
      <w:pPr>
        <w:pStyle w:val="ListParagraph"/>
        <w:numPr>
          <w:ilvl w:val="0"/>
          <w:numId w:val="39"/>
        </w:numPr>
        <w:tabs>
          <w:tab w:val="left" w:pos="720"/>
        </w:tabs>
        <w:spacing w:line="360" w:lineRule="auto"/>
        <w:ind w:right="357"/>
        <w:rPr>
          <w:sz w:val="28"/>
          <w:szCs w:val="28"/>
          <w:lang w:val="en-IN"/>
        </w:rPr>
      </w:pPr>
      <w:r w:rsidRPr="000338CF">
        <w:rPr>
          <w:sz w:val="28"/>
          <w:szCs w:val="28"/>
          <w:lang w:val="en-IN"/>
        </w:rPr>
        <w:t>Hardware: Arduino/</w:t>
      </w:r>
      <w:proofErr w:type="spellStart"/>
      <w:r w:rsidRPr="000338CF">
        <w:rPr>
          <w:sz w:val="28"/>
          <w:szCs w:val="28"/>
          <w:lang w:val="en-IN"/>
        </w:rPr>
        <w:t>NodeMCU</w:t>
      </w:r>
      <w:proofErr w:type="spellEnd"/>
      <w:r w:rsidRPr="000338CF">
        <w:rPr>
          <w:sz w:val="28"/>
          <w:szCs w:val="28"/>
          <w:lang w:val="en-IN"/>
        </w:rPr>
        <w:t>, sensors, pump, relay modules</w:t>
      </w:r>
    </w:p>
    <w:p w14:paraId="3CC64366" w14:textId="77777777" w:rsidR="000338CF" w:rsidRPr="000338CF" w:rsidRDefault="000338CF" w:rsidP="000338CF">
      <w:pPr>
        <w:pStyle w:val="ListParagraph"/>
        <w:numPr>
          <w:ilvl w:val="0"/>
          <w:numId w:val="39"/>
        </w:numPr>
        <w:tabs>
          <w:tab w:val="left" w:pos="720"/>
        </w:tabs>
        <w:spacing w:line="360" w:lineRule="auto"/>
        <w:ind w:right="357"/>
        <w:rPr>
          <w:sz w:val="28"/>
          <w:szCs w:val="28"/>
          <w:lang w:val="en-IN"/>
        </w:rPr>
      </w:pPr>
      <w:r w:rsidRPr="000338CF">
        <w:rPr>
          <w:sz w:val="28"/>
          <w:szCs w:val="28"/>
          <w:lang w:val="en-IN"/>
        </w:rPr>
        <w:t>Software: Arduino IDE, Python, Firebase, TensorFlow</w:t>
      </w:r>
    </w:p>
    <w:p w14:paraId="1D14812A" w14:textId="77777777" w:rsidR="000338CF" w:rsidRPr="000338CF" w:rsidRDefault="000338CF" w:rsidP="000338CF">
      <w:pPr>
        <w:pStyle w:val="ListParagraph"/>
        <w:tabs>
          <w:tab w:val="left" w:pos="720"/>
        </w:tabs>
        <w:spacing w:line="360" w:lineRule="auto"/>
        <w:ind w:left="360" w:right="357"/>
        <w:rPr>
          <w:b/>
          <w:bCs/>
          <w:sz w:val="28"/>
          <w:szCs w:val="28"/>
          <w:lang w:val="en-IN"/>
        </w:rPr>
      </w:pPr>
      <w:r w:rsidRPr="000338CF">
        <w:rPr>
          <w:b/>
          <w:bCs/>
          <w:sz w:val="28"/>
          <w:szCs w:val="28"/>
          <w:lang w:val="en-IN"/>
        </w:rPr>
        <w:t>5.2 Workflow</w:t>
      </w:r>
    </w:p>
    <w:p w14:paraId="36ABEB52" w14:textId="77777777" w:rsidR="000338CF" w:rsidRPr="000338CF" w:rsidRDefault="000338CF" w:rsidP="000338CF">
      <w:pPr>
        <w:pStyle w:val="ListParagraph"/>
        <w:numPr>
          <w:ilvl w:val="0"/>
          <w:numId w:val="40"/>
        </w:numPr>
        <w:tabs>
          <w:tab w:val="left" w:pos="720"/>
        </w:tabs>
        <w:spacing w:line="360" w:lineRule="auto"/>
        <w:ind w:right="357"/>
        <w:rPr>
          <w:sz w:val="28"/>
          <w:szCs w:val="28"/>
          <w:lang w:val="en-IN"/>
        </w:rPr>
      </w:pPr>
      <w:r w:rsidRPr="000338CF">
        <w:rPr>
          <w:sz w:val="28"/>
          <w:szCs w:val="28"/>
          <w:lang w:val="en-IN"/>
        </w:rPr>
        <w:t>Sensors collect data</w:t>
      </w:r>
    </w:p>
    <w:p w14:paraId="7C6F7211" w14:textId="77777777" w:rsidR="000338CF" w:rsidRPr="000338CF" w:rsidRDefault="000338CF" w:rsidP="000338CF">
      <w:pPr>
        <w:pStyle w:val="ListParagraph"/>
        <w:numPr>
          <w:ilvl w:val="0"/>
          <w:numId w:val="40"/>
        </w:numPr>
        <w:tabs>
          <w:tab w:val="left" w:pos="720"/>
        </w:tabs>
        <w:spacing w:line="360" w:lineRule="auto"/>
        <w:ind w:right="357"/>
        <w:rPr>
          <w:sz w:val="28"/>
          <w:szCs w:val="28"/>
          <w:lang w:val="en-IN"/>
        </w:rPr>
      </w:pPr>
      <w:r w:rsidRPr="000338CF">
        <w:rPr>
          <w:sz w:val="28"/>
          <w:szCs w:val="28"/>
          <w:lang w:val="en-IN"/>
        </w:rPr>
        <w:t>Microcontroller processes input</w:t>
      </w:r>
    </w:p>
    <w:p w14:paraId="5A77E8BD" w14:textId="77777777" w:rsidR="000338CF" w:rsidRPr="000338CF" w:rsidRDefault="000338CF" w:rsidP="000338CF">
      <w:pPr>
        <w:pStyle w:val="ListParagraph"/>
        <w:numPr>
          <w:ilvl w:val="0"/>
          <w:numId w:val="40"/>
        </w:numPr>
        <w:tabs>
          <w:tab w:val="left" w:pos="720"/>
        </w:tabs>
        <w:spacing w:line="360" w:lineRule="auto"/>
        <w:ind w:right="357"/>
        <w:rPr>
          <w:sz w:val="28"/>
          <w:szCs w:val="28"/>
          <w:lang w:val="en-IN"/>
        </w:rPr>
      </w:pPr>
      <w:r w:rsidRPr="000338CF">
        <w:rPr>
          <w:sz w:val="28"/>
          <w:szCs w:val="28"/>
          <w:lang w:val="en-IN"/>
        </w:rPr>
        <w:t xml:space="preserve">ML model </w:t>
      </w:r>
      <w:proofErr w:type="spellStart"/>
      <w:r w:rsidRPr="000338CF">
        <w:rPr>
          <w:sz w:val="28"/>
          <w:szCs w:val="28"/>
          <w:lang w:val="en-IN"/>
        </w:rPr>
        <w:t>analyzes</w:t>
      </w:r>
      <w:proofErr w:type="spellEnd"/>
      <w:r w:rsidRPr="000338CF">
        <w:rPr>
          <w:sz w:val="28"/>
          <w:szCs w:val="28"/>
          <w:lang w:val="en-IN"/>
        </w:rPr>
        <w:t xml:space="preserve"> and predicts</w:t>
      </w:r>
    </w:p>
    <w:p w14:paraId="45289086" w14:textId="77777777" w:rsidR="000338CF" w:rsidRPr="000338CF" w:rsidRDefault="000338CF" w:rsidP="000338CF">
      <w:pPr>
        <w:pStyle w:val="ListParagraph"/>
        <w:numPr>
          <w:ilvl w:val="0"/>
          <w:numId w:val="40"/>
        </w:numPr>
        <w:tabs>
          <w:tab w:val="left" w:pos="720"/>
        </w:tabs>
        <w:spacing w:line="360" w:lineRule="auto"/>
        <w:ind w:right="357"/>
        <w:rPr>
          <w:sz w:val="28"/>
          <w:szCs w:val="28"/>
          <w:lang w:val="en-IN"/>
        </w:rPr>
      </w:pPr>
      <w:r w:rsidRPr="000338CF">
        <w:rPr>
          <w:sz w:val="28"/>
          <w:szCs w:val="28"/>
          <w:lang w:val="en-IN"/>
        </w:rPr>
        <w:t>System activates irrigation</w:t>
      </w:r>
    </w:p>
    <w:p w14:paraId="403D33CE" w14:textId="77777777" w:rsidR="000338CF" w:rsidRPr="000338CF" w:rsidRDefault="000338CF" w:rsidP="000338CF">
      <w:pPr>
        <w:pStyle w:val="ListParagraph"/>
        <w:numPr>
          <w:ilvl w:val="0"/>
          <w:numId w:val="40"/>
        </w:numPr>
        <w:tabs>
          <w:tab w:val="left" w:pos="720"/>
        </w:tabs>
        <w:spacing w:line="360" w:lineRule="auto"/>
        <w:ind w:right="357"/>
        <w:rPr>
          <w:sz w:val="28"/>
          <w:szCs w:val="28"/>
          <w:lang w:val="en-IN"/>
        </w:rPr>
      </w:pPr>
      <w:r w:rsidRPr="000338CF">
        <w:rPr>
          <w:sz w:val="28"/>
          <w:szCs w:val="28"/>
          <w:lang w:val="en-IN"/>
        </w:rPr>
        <w:t>Data is stored in cloud</w:t>
      </w:r>
    </w:p>
    <w:p w14:paraId="06F9387C" w14:textId="77777777" w:rsidR="000338CF" w:rsidRPr="000338CF" w:rsidRDefault="000338CF" w:rsidP="000338CF">
      <w:pPr>
        <w:pStyle w:val="ListParagraph"/>
        <w:tabs>
          <w:tab w:val="left" w:pos="720"/>
        </w:tabs>
        <w:spacing w:line="360" w:lineRule="auto"/>
        <w:ind w:left="360" w:right="357"/>
        <w:rPr>
          <w:b/>
          <w:bCs/>
          <w:sz w:val="28"/>
          <w:szCs w:val="28"/>
          <w:lang w:val="en-IN"/>
        </w:rPr>
      </w:pPr>
      <w:r w:rsidRPr="000338CF">
        <w:rPr>
          <w:b/>
          <w:bCs/>
          <w:sz w:val="28"/>
          <w:szCs w:val="28"/>
          <w:lang w:val="en-IN"/>
        </w:rPr>
        <w:t>5.3 Algorithm Overview</w:t>
      </w:r>
    </w:p>
    <w:p w14:paraId="21F8ADF0" w14:textId="77777777" w:rsidR="000338CF" w:rsidRPr="000338CF" w:rsidRDefault="000338CF" w:rsidP="000338CF">
      <w:pPr>
        <w:pStyle w:val="ListParagraph"/>
        <w:numPr>
          <w:ilvl w:val="0"/>
          <w:numId w:val="41"/>
        </w:numPr>
        <w:tabs>
          <w:tab w:val="left" w:pos="720"/>
        </w:tabs>
        <w:spacing w:line="360" w:lineRule="auto"/>
        <w:ind w:right="357"/>
        <w:rPr>
          <w:sz w:val="28"/>
          <w:szCs w:val="28"/>
          <w:lang w:val="en-IN"/>
        </w:rPr>
      </w:pPr>
      <w:r w:rsidRPr="000338CF">
        <w:rPr>
          <w:sz w:val="28"/>
          <w:szCs w:val="28"/>
          <w:lang w:val="en-IN"/>
        </w:rPr>
        <w:t>Read sensor values</w:t>
      </w:r>
    </w:p>
    <w:p w14:paraId="5C358F33" w14:textId="77777777" w:rsidR="000338CF" w:rsidRPr="000338CF" w:rsidRDefault="000338CF" w:rsidP="000338CF">
      <w:pPr>
        <w:pStyle w:val="ListParagraph"/>
        <w:numPr>
          <w:ilvl w:val="0"/>
          <w:numId w:val="41"/>
        </w:numPr>
        <w:tabs>
          <w:tab w:val="left" w:pos="720"/>
        </w:tabs>
        <w:spacing w:line="360" w:lineRule="auto"/>
        <w:ind w:right="357"/>
        <w:rPr>
          <w:sz w:val="28"/>
          <w:szCs w:val="28"/>
          <w:lang w:val="en-IN"/>
        </w:rPr>
      </w:pPr>
      <w:r w:rsidRPr="000338CF">
        <w:rPr>
          <w:sz w:val="28"/>
          <w:szCs w:val="28"/>
          <w:lang w:val="en-IN"/>
        </w:rPr>
        <w:t>Process using ML logic</w:t>
      </w:r>
    </w:p>
    <w:p w14:paraId="0DC38E84" w14:textId="77777777" w:rsidR="000338CF" w:rsidRPr="000338CF" w:rsidRDefault="000338CF" w:rsidP="000338CF">
      <w:pPr>
        <w:pStyle w:val="ListParagraph"/>
        <w:numPr>
          <w:ilvl w:val="0"/>
          <w:numId w:val="41"/>
        </w:numPr>
        <w:tabs>
          <w:tab w:val="left" w:pos="720"/>
        </w:tabs>
        <w:spacing w:line="360" w:lineRule="auto"/>
        <w:ind w:right="357"/>
        <w:rPr>
          <w:sz w:val="28"/>
          <w:szCs w:val="28"/>
          <w:lang w:val="en-IN"/>
        </w:rPr>
      </w:pPr>
      <w:r w:rsidRPr="000338CF">
        <w:rPr>
          <w:sz w:val="28"/>
          <w:szCs w:val="28"/>
          <w:lang w:val="en-IN"/>
        </w:rPr>
        <w:t>Trigger irrigation as needed</w:t>
      </w:r>
    </w:p>
    <w:p w14:paraId="71E1CC6A" w14:textId="61CE0ADF" w:rsidR="000D7051" w:rsidRPr="000D7051" w:rsidRDefault="000338CF" w:rsidP="000D7051">
      <w:pPr>
        <w:pStyle w:val="ListParagraph"/>
        <w:numPr>
          <w:ilvl w:val="0"/>
          <w:numId w:val="41"/>
        </w:numPr>
        <w:tabs>
          <w:tab w:val="left" w:pos="720"/>
        </w:tabs>
        <w:spacing w:line="360" w:lineRule="auto"/>
        <w:ind w:right="357"/>
        <w:rPr>
          <w:sz w:val="28"/>
          <w:szCs w:val="28"/>
          <w:lang w:val="en-IN"/>
        </w:rPr>
      </w:pPr>
      <w:r w:rsidRPr="000338CF">
        <w:rPr>
          <w:sz w:val="28"/>
          <w:szCs w:val="28"/>
          <w:lang w:val="en-IN"/>
        </w:rPr>
        <w:t>Store/report data remotely</w:t>
      </w:r>
    </w:p>
    <w:p w14:paraId="6B1BDD25" w14:textId="77777777" w:rsidR="000338CF" w:rsidRPr="000338CF" w:rsidRDefault="000338CF" w:rsidP="000338CF">
      <w:pPr>
        <w:pStyle w:val="ListParagraph"/>
        <w:tabs>
          <w:tab w:val="left" w:pos="720"/>
        </w:tabs>
        <w:spacing w:line="360" w:lineRule="auto"/>
        <w:ind w:left="360" w:right="357"/>
        <w:rPr>
          <w:sz w:val="28"/>
          <w:szCs w:val="28"/>
          <w:lang w:val="en-IN"/>
        </w:rPr>
      </w:pPr>
      <w:r w:rsidRPr="000338CF">
        <w:rPr>
          <w:sz w:val="28"/>
          <w:szCs w:val="28"/>
          <w:lang w:val="en-IN"/>
        </w:rPr>
        <w:pict w14:anchorId="54341642">
          <v:rect id="_x0000_i1089" style="width:0;height:1.5pt" o:hralign="center" o:hrstd="t" o:hr="t" fillcolor="#a0a0a0" stroked="f"/>
        </w:pict>
      </w:r>
    </w:p>
    <w:p w14:paraId="3C0773A5" w14:textId="77777777" w:rsidR="000D7051" w:rsidRDefault="000D7051" w:rsidP="000D7051">
      <w:pPr>
        <w:tabs>
          <w:tab w:val="left" w:pos="720"/>
        </w:tabs>
        <w:spacing w:line="360" w:lineRule="auto"/>
        <w:ind w:right="357"/>
        <w:rPr>
          <w:lang w:val="en-IN"/>
        </w:rPr>
      </w:pPr>
    </w:p>
    <w:p w14:paraId="145403F0" w14:textId="388406D9" w:rsidR="000338CF" w:rsidRPr="000D7051" w:rsidRDefault="000338CF" w:rsidP="000D7051">
      <w:pPr>
        <w:tabs>
          <w:tab w:val="left" w:pos="720"/>
        </w:tabs>
        <w:spacing w:line="360" w:lineRule="auto"/>
        <w:ind w:right="357"/>
        <w:rPr>
          <w:sz w:val="28"/>
          <w:szCs w:val="28"/>
          <w:lang w:val="en-IN"/>
        </w:rPr>
      </w:pPr>
      <w:r w:rsidRPr="000338CF">
        <w:rPr>
          <w:lang w:val="en-IN"/>
        </w:rPr>
        <w:pict w14:anchorId="6D46BD03">
          <v:rect id="_x0000_i1090" style="width:0;height:1.5pt" o:hralign="center" o:hrstd="t" o:hr="t" fillcolor="#a0a0a0" stroked="f"/>
        </w:pict>
      </w:r>
    </w:p>
    <w:p w14:paraId="4F29F53B" w14:textId="77777777" w:rsidR="000D7051" w:rsidRDefault="000D7051" w:rsidP="000338CF">
      <w:pPr>
        <w:pStyle w:val="ListParagraph"/>
        <w:tabs>
          <w:tab w:val="left" w:pos="720"/>
        </w:tabs>
        <w:spacing w:line="360" w:lineRule="auto"/>
        <w:ind w:left="360" w:right="357"/>
        <w:rPr>
          <w:b/>
          <w:bCs/>
          <w:sz w:val="28"/>
          <w:szCs w:val="28"/>
          <w:lang w:val="en-IN"/>
        </w:rPr>
      </w:pPr>
    </w:p>
    <w:p w14:paraId="7627CD46" w14:textId="151CCF9B" w:rsidR="000338CF" w:rsidRPr="000338CF" w:rsidRDefault="000338CF" w:rsidP="000338CF">
      <w:pPr>
        <w:pStyle w:val="ListParagraph"/>
        <w:tabs>
          <w:tab w:val="left" w:pos="720"/>
        </w:tabs>
        <w:spacing w:line="360" w:lineRule="auto"/>
        <w:ind w:left="360" w:right="357"/>
        <w:rPr>
          <w:b/>
          <w:bCs/>
          <w:sz w:val="28"/>
          <w:szCs w:val="28"/>
          <w:lang w:val="en-IN"/>
        </w:rPr>
      </w:pPr>
      <w:r w:rsidRPr="000338CF">
        <w:rPr>
          <w:b/>
          <w:bCs/>
          <w:sz w:val="28"/>
          <w:szCs w:val="28"/>
          <w:lang w:val="en-IN"/>
        </w:rPr>
        <w:t xml:space="preserve">Chapter </w:t>
      </w:r>
      <w:r w:rsidR="000D7051">
        <w:rPr>
          <w:b/>
          <w:bCs/>
          <w:sz w:val="28"/>
          <w:szCs w:val="28"/>
          <w:lang w:val="en-IN"/>
        </w:rPr>
        <w:t>6</w:t>
      </w:r>
      <w:r w:rsidRPr="000338CF">
        <w:rPr>
          <w:b/>
          <w:bCs/>
          <w:sz w:val="28"/>
          <w:szCs w:val="28"/>
          <w:lang w:val="en-IN"/>
        </w:rPr>
        <w:t>: FACILITIES REQUIRED</w:t>
      </w:r>
    </w:p>
    <w:p w14:paraId="5FE7553E"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To successfully design, develop, and test the proposed Smart Irrigation System, a range of hardware and software resources are essential. These facilities will support the system’s ability to collect real-time environmental data, make intelligent predictions using machine learning algorithms, and automate irrigation effectively.</w:t>
      </w:r>
    </w:p>
    <w:p w14:paraId="48BE1326"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pict w14:anchorId="3653E151">
          <v:rect id="_x0000_i1138" style="width:0;height:1.5pt" o:hralign="center" o:hrstd="t" o:hr="t" fillcolor="#a0a0a0" stroked="f"/>
        </w:pict>
      </w:r>
    </w:p>
    <w:p w14:paraId="3EF17AA9" w14:textId="2DEACD1A" w:rsidR="000D7051" w:rsidRPr="000D7051" w:rsidRDefault="000D7051" w:rsidP="000D7051">
      <w:pPr>
        <w:pStyle w:val="ListParagraph"/>
        <w:tabs>
          <w:tab w:val="left" w:pos="720"/>
        </w:tabs>
        <w:spacing w:line="360" w:lineRule="auto"/>
        <w:ind w:left="360" w:right="357"/>
        <w:rPr>
          <w:b/>
          <w:bCs/>
          <w:sz w:val="28"/>
          <w:szCs w:val="28"/>
          <w:lang w:val="en-IN"/>
        </w:rPr>
      </w:pPr>
      <w:r>
        <w:rPr>
          <w:b/>
          <w:bCs/>
          <w:sz w:val="28"/>
          <w:szCs w:val="28"/>
          <w:lang w:val="en-IN"/>
        </w:rPr>
        <w:t>6</w:t>
      </w:r>
      <w:r w:rsidRPr="000D7051">
        <w:rPr>
          <w:b/>
          <w:bCs/>
          <w:sz w:val="28"/>
          <w:szCs w:val="28"/>
          <w:lang w:val="en-IN"/>
        </w:rPr>
        <w:t>.1 Hardware Requirements</w:t>
      </w:r>
    </w:p>
    <w:tbl>
      <w:tblPr>
        <w:tblpPr w:leftFromText="180" w:rightFromText="180" w:vertAnchor="text" w:tblpXSpec="righ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4160"/>
        <w:gridCol w:w="6640"/>
      </w:tblGrid>
      <w:tr w:rsidR="000D7051" w:rsidRPr="000D7051" w14:paraId="4D59E685" w14:textId="77777777" w:rsidTr="000D7051">
        <w:trPr>
          <w:tblHeader/>
          <w:tblCellSpacing w:w="15" w:type="dxa"/>
        </w:trPr>
        <w:tc>
          <w:tcPr>
            <w:tcW w:w="0" w:type="auto"/>
            <w:vAlign w:val="center"/>
            <w:hideMark/>
          </w:tcPr>
          <w:p w14:paraId="50FB87C6" w14:textId="77777777" w:rsidR="000D7051" w:rsidRPr="000D7051" w:rsidRDefault="000D7051" w:rsidP="000D7051">
            <w:pPr>
              <w:pStyle w:val="ListParagraph"/>
              <w:tabs>
                <w:tab w:val="left" w:pos="720"/>
              </w:tabs>
              <w:spacing w:line="360" w:lineRule="auto"/>
              <w:ind w:left="360" w:right="357"/>
              <w:rPr>
                <w:b/>
                <w:bCs/>
                <w:sz w:val="28"/>
                <w:szCs w:val="28"/>
                <w:lang w:val="en-IN"/>
              </w:rPr>
            </w:pPr>
            <w:r w:rsidRPr="000D7051">
              <w:rPr>
                <w:b/>
                <w:bCs/>
                <w:sz w:val="28"/>
                <w:szCs w:val="28"/>
                <w:lang w:val="en-IN"/>
              </w:rPr>
              <w:t>Component</w:t>
            </w:r>
          </w:p>
        </w:tc>
        <w:tc>
          <w:tcPr>
            <w:tcW w:w="0" w:type="auto"/>
            <w:vAlign w:val="center"/>
            <w:hideMark/>
          </w:tcPr>
          <w:p w14:paraId="5C94A3B9" w14:textId="77777777" w:rsidR="000D7051" w:rsidRPr="000D7051" w:rsidRDefault="000D7051" w:rsidP="000D7051">
            <w:pPr>
              <w:pStyle w:val="ListParagraph"/>
              <w:tabs>
                <w:tab w:val="left" w:pos="720"/>
              </w:tabs>
              <w:spacing w:line="360" w:lineRule="auto"/>
              <w:ind w:left="360" w:right="357"/>
              <w:rPr>
                <w:b/>
                <w:bCs/>
                <w:sz w:val="28"/>
                <w:szCs w:val="28"/>
                <w:lang w:val="en-IN"/>
              </w:rPr>
            </w:pPr>
            <w:r w:rsidRPr="000D7051">
              <w:rPr>
                <w:b/>
                <w:bCs/>
                <w:sz w:val="28"/>
                <w:szCs w:val="28"/>
                <w:lang w:val="en-IN"/>
              </w:rPr>
              <w:t>Purpose</w:t>
            </w:r>
          </w:p>
        </w:tc>
      </w:tr>
      <w:tr w:rsidR="000D7051" w:rsidRPr="000D7051" w14:paraId="7BF29AE2" w14:textId="77777777" w:rsidTr="000D7051">
        <w:trPr>
          <w:tblCellSpacing w:w="15" w:type="dxa"/>
        </w:trPr>
        <w:tc>
          <w:tcPr>
            <w:tcW w:w="0" w:type="auto"/>
            <w:vAlign w:val="center"/>
            <w:hideMark/>
          </w:tcPr>
          <w:p w14:paraId="0CED4EE4"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b/>
                <w:bCs/>
                <w:sz w:val="28"/>
                <w:szCs w:val="28"/>
                <w:lang w:val="en-IN"/>
              </w:rPr>
              <w:t>Microcontroller (Arduino/</w:t>
            </w:r>
            <w:proofErr w:type="spellStart"/>
            <w:r w:rsidRPr="000D7051">
              <w:rPr>
                <w:b/>
                <w:bCs/>
                <w:sz w:val="28"/>
                <w:szCs w:val="28"/>
                <w:lang w:val="en-IN"/>
              </w:rPr>
              <w:t>NodeMCU</w:t>
            </w:r>
            <w:proofErr w:type="spellEnd"/>
            <w:r w:rsidRPr="000D7051">
              <w:rPr>
                <w:b/>
                <w:bCs/>
                <w:sz w:val="28"/>
                <w:szCs w:val="28"/>
                <w:lang w:val="en-IN"/>
              </w:rPr>
              <w:t>)</w:t>
            </w:r>
          </w:p>
        </w:tc>
        <w:tc>
          <w:tcPr>
            <w:tcW w:w="0" w:type="auto"/>
            <w:vAlign w:val="center"/>
            <w:hideMark/>
          </w:tcPr>
          <w:p w14:paraId="06F83AC0"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Acts as the central controller, interfacing with sensors and controlling irrigation components.</w:t>
            </w:r>
          </w:p>
        </w:tc>
      </w:tr>
      <w:tr w:rsidR="000D7051" w:rsidRPr="000D7051" w14:paraId="68CD9DFB" w14:textId="77777777" w:rsidTr="000D7051">
        <w:trPr>
          <w:tblCellSpacing w:w="15" w:type="dxa"/>
        </w:trPr>
        <w:tc>
          <w:tcPr>
            <w:tcW w:w="0" w:type="auto"/>
            <w:vAlign w:val="center"/>
            <w:hideMark/>
          </w:tcPr>
          <w:p w14:paraId="252CC6B7"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b/>
                <w:bCs/>
                <w:sz w:val="28"/>
                <w:szCs w:val="28"/>
                <w:lang w:val="en-IN"/>
              </w:rPr>
              <w:t>Soil Moisture Sensor</w:t>
            </w:r>
          </w:p>
        </w:tc>
        <w:tc>
          <w:tcPr>
            <w:tcW w:w="0" w:type="auto"/>
            <w:vAlign w:val="center"/>
            <w:hideMark/>
          </w:tcPr>
          <w:p w14:paraId="41D022A3"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Detects the water content in the soil to determine irrigation necessity.</w:t>
            </w:r>
          </w:p>
        </w:tc>
      </w:tr>
      <w:tr w:rsidR="000D7051" w:rsidRPr="000D7051" w14:paraId="6755788F" w14:textId="77777777" w:rsidTr="000D7051">
        <w:trPr>
          <w:tblCellSpacing w:w="15" w:type="dxa"/>
        </w:trPr>
        <w:tc>
          <w:tcPr>
            <w:tcW w:w="0" w:type="auto"/>
            <w:vAlign w:val="center"/>
            <w:hideMark/>
          </w:tcPr>
          <w:p w14:paraId="33328D10"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b/>
                <w:bCs/>
                <w:sz w:val="28"/>
                <w:szCs w:val="28"/>
                <w:lang w:val="en-IN"/>
              </w:rPr>
              <w:t>Temperature Sensor</w:t>
            </w:r>
          </w:p>
        </w:tc>
        <w:tc>
          <w:tcPr>
            <w:tcW w:w="0" w:type="auto"/>
            <w:vAlign w:val="center"/>
            <w:hideMark/>
          </w:tcPr>
          <w:p w14:paraId="355A615A"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Measures ambient temperature to assess environmental conditions.</w:t>
            </w:r>
          </w:p>
        </w:tc>
      </w:tr>
      <w:tr w:rsidR="000D7051" w:rsidRPr="000D7051" w14:paraId="18B65C48" w14:textId="77777777" w:rsidTr="000D7051">
        <w:trPr>
          <w:tblCellSpacing w:w="15" w:type="dxa"/>
        </w:trPr>
        <w:tc>
          <w:tcPr>
            <w:tcW w:w="0" w:type="auto"/>
            <w:vAlign w:val="center"/>
            <w:hideMark/>
          </w:tcPr>
          <w:p w14:paraId="54FEEEFF"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b/>
                <w:bCs/>
                <w:sz w:val="28"/>
                <w:szCs w:val="28"/>
                <w:lang w:val="en-IN"/>
              </w:rPr>
              <w:t>Humidity Sensor</w:t>
            </w:r>
          </w:p>
        </w:tc>
        <w:tc>
          <w:tcPr>
            <w:tcW w:w="0" w:type="auto"/>
            <w:vAlign w:val="center"/>
            <w:hideMark/>
          </w:tcPr>
          <w:p w14:paraId="53239FCD"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Monitors atmospheric humidity to support predictive decision-making.</w:t>
            </w:r>
          </w:p>
        </w:tc>
      </w:tr>
      <w:tr w:rsidR="000D7051" w:rsidRPr="000D7051" w14:paraId="080C8906" w14:textId="77777777" w:rsidTr="000D7051">
        <w:trPr>
          <w:tblCellSpacing w:w="15" w:type="dxa"/>
        </w:trPr>
        <w:tc>
          <w:tcPr>
            <w:tcW w:w="0" w:type="auto"/>
            <w:vAlign w:val="center"/>
            <w:hideMark/>
          </w:tcPr>
          <w:p w14:paraId="26FF03B5"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b/>
                <w:bCs/>
                <w:sz w:val="28"/>
                <w:szCs w:val="28"/>
                <w:lang w:val="en-IN"/>
              </w:rPr>
              <w:t>Water Pump</w:t>
            </w:r>
          </w:p>
        </w:tc>
        <w:tc>
          <w:tcPr>
            <w:tcW w:w="0" w:type="auto"/>
            <w:vAlign w:val="center"/>
            <w:hideMark/>
          </w:tcPr>
          <w:p w14:paraId="203E1085"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Performs the actual irrigation by supplying water to the field.</w:t>
            </w:r>
          </w:p>
        </w:tc>
      </w:tr>
      <w:tr w:rsidR="000D7051" w:rsidRPr="000D7051" w14:paraId="040C2B6D" w14:textId="77777777" w:rsidTr="000D7051">
        <w:trPr>
          <w:tblCellSpacing w:w="15" w:type="dxa"/>
        </w:trPr>
        <w:tc>
          <w:tcPr>
            <w:tcW w:w="0" w:type="auto"/>
            <w:vAlign w:val="center"/>
            <w:hideMark/>
          </w:tcPr>
          <w:p w14:paraId="63F16253"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b/>
                <w:bCs/>
                <w:sz w:val="28"/>
                <w:szCs w:val="28"/>
                <w:lang w:val="en-IN"/>
              </w:rPr>
              <w:t>Relay Module</w:t>
            </w:r>
          </w:p>
        </w:tc>
        <w:tc>
          <w:tcPr>
            <w:tcW w:w="0" w:type="auto"/>
            <w:vAlign w:val="center"/>
            <w:hideMark/>
          </w:tcPr>
          <w:p w14:paraId="3E55FE5E"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Enables the microcontroller to control high-power devices like pumps.</w:t>
            </w:r>
          </w:p>
        </w:tc>
      </w:tr>
      <w:tr w:rsidR="000D7051" w:rsidRPr="000D7051" w14:paraId="7F16C4F3" w14:textId="77777777" w:rsidTr="000D7051">
        <w:trPr>
          <w:tblCellSpacing w:w="15" w:type="dxa"/>
        </w:trPr>
        <w:tc>
          <w:tcPr>
            <w:tcW w:w="0" w:type="auto"/>
            <w:vAlign w:val="center"/>
            <w:hideMark/>
          </w:tcPr>
          <w:p w14:paraId="61EAAED1"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b/>
                <w:bCs/>
                <w:sz w:val="28"/>
                <w:szCs w:val="28"/>
                <w:lang w:val="en-IN"/>
              </w:rPr>
              <w:t>Power Supply Unit</w:t>
            </w:r>
          </w:p>
        </w:tc>
        <w:tc>
          <w:tcPr>
            <w:tcW w:w="0" w:type="auto"/>
            <w:vAlign w:val="center"/>
            <w:hideMark/>
          </w:tcPr>
          <w:p w14:paraId="034166F0"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Provides necessary voltage and current to all connected components.</w:t>
            </w:r>
          </w:p>
        </w:tc>
      </w:tr>
      <w:tr w:rsidR="000D7051" w:rsidRPr="000D7051" w14:paraId="5E5A6057" w14:textId="77777777" w:rsidTr="000D7051">
        <w:trPr>
          <w:tblCellSpacing w:w="15" w:type="dxa"/>
        </w:trPr>
        <w:tc>
          <w:tcPr>
            <w:tcW w:w="0" w:type="auto"/>
            <w:vAlign w:val="center"/>
            <w:hideMark/>
          </w:tcPr>
          <w:p w14:paraId="25385839" w14:textId="77777777" w:rsidR="000D7051" w:rsidRDefault="000D7051" w:rsidP="000D7051">
            <w:pPr>
              <w:pStyle w:val="ListParagraph"/>
              <w:tabs>
                <w:tab w:val="left" w:pos="720"/>
              </w:tabs>
              <w:spacing w:line="360" w:lineRule="auto"/>
              <w:ind w:left="360" w:right="357"/>
              <w:rPr>
                <w:b/>
                <w:bCs/>
                <w:sz w:val="28"/>
                <w:szCs w:val="28"/>
                <w:lang w:val="en-IN"/>
              </w:rPr>
            </w:pPr>
            <w:r w:rsidRPr="000D7051">
              <w:rPr>
                <w:b/>
                <w:bCs/>
                <w:sz w:val="28"/>
                <w:szCs w:val="28"/>
                <w:lang w:val="en-IN"/>
              </w:rPr>
              <w:t>Solar Panels (Optional)</w:t>
            </w:r>
          </w:p>
          <w:p w14:paraId="15901F97" w14:textId="77777777" w:rsidR="000D7051" w:rsidRDefault="000D7051" w:rsidP="000D7051">
            <w:pPr>
              <w:pStyle w:val="ListParagraph"/>
              <w:tabs>
                <w:tab w:val="left" w:pos="720"/>
              </w:tabs>
              <w:spacing w:line="360" w:lineRule="auto"/>
              <w:ind w:left="360" w:right="357"/>
              <w:rPr>
                <w:b/>
                <w:bCs/>
                <w:sz w:val="28"/>
                <w:szCs w:val="28"/>
                <w:lang w:val="en-IN"/>
              </w:rPr>
            </w:pPr>
          </w:p>
          <w:p w14:paraId="278E8E39" w14:textId="5A80EE2C" w:rsidR="000D7051" w:rsidRPr="000D7051" w:rsidRDefault="000D7051" w:rsidP="000D7051">
            <w:pPr>
              <w:pStyle w:val="ListParagraph"/>
              <w:tabs>
                <w:tab w:val="left" w:pos="720"/>
              </w:tabs>
              <w:spacing w:line="360" w:lineRule="auto"/>
              <w:ind w:left="360" w:right="357"/>
              <w:rPr>
                <w:b/>
                <w:bCs/>
                <w:sz w:val="28"/>
                <w:szCs w:val="28"/>
                <w:lang w:val="en-IN"/>
              </w:rPr>
            </w:pPr>
          </w:p>
        </w:tc>
        <w:tc>
          <w:tcPr>
            <w:tcW w:w="0" w:type="auto"/>
            <w:vAlign w:val="center"/>
            <w:hideMark/>
          </w:tcPr>
          <w:p w14:paraId="7E5C5DDC" w14:textId="77777777" w:rsid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Offers a sustainable power source for operating the system in remote areas.</w:t>
            </w:r>
          </w:p>
          <w:p w14:paraId="22F2F980" w14:textId="64073242" w:rsidR="000D7051" w:rsidRPr="000D7051" w:rsidRDefault="000D7051" w:rsidP="000D7051">
            <w:pPr>
              <w:pStyle w:val="ListParagraph"/>
              <w:tabs>
                <w:tab w:val="left" w:pos="720"/>
              </w:tabs>
              <w:spacing w:line="360" w:lineRule="auto"/>
              <w:ind w:left="360" w:right="357"/>
              <w:rPr>
                <w:sz w:val="28"/>
                <w:szCs w:val="28"/>
                <w:lang w:val="en-IN"/>
              </w:rPr>
            </w:pPr>
          </w:p>
        </w:tc>
      </w:tr>
      <w:tr w:rsidR="000D7051" w:rsidRPr="000D7051" w14:paraId="463567D4" w14:textId="77777777" w:rsidTr="000D7051">
        <w:trPr>
          <w:tblCellSpacing w:w="15" w:type="dxa"/>
        </w:trPr>
        <w:tc>
          <w:tcPr>
            <w:tcW w:w="0" w:type="auto"/>
            <w:vAlign w:val="center"/>
            <w:hideMark/>
          </w:tcPr>
          <w:p w14:paraId="4C2ED653" w14:textId="7A0DA680" w:rsidR="000D7051" w:rsidRPr="000D7051" w:rsidRDefault="000D7051" w:rsidP="000D7051">
            <w:pPr>
              <w:pStyle w:val="ListParagraph"/>
              <w:tabs>
                <w:tab w:val="left" w:pos="720"/>
              </w:tabs>
              <w:spacing w:line="360" w:lineRule="auto"/>
              <w:ind w:left="360" w:right="357"/>
              <w:rPr>
                <w:b/>
                <w:bCs/>
                <w:sz w:val="28"/>
                <w:szCs w:val="28"/>
                <w:lang w:val="en-IN"/>
              </w:rPr>
            </w:pPr>
            <w:r w:rsidRPr="000D7051">
              <w:rPr>
                <w:b/>
                <w:bCs/>
                <w:sz w:val="28"/>
                <w:szCs w:val="28"/>
                <w:lang w:val="en-IN"/>
              </w:rPr>
              <w:lastRenderedPageBreak/>
              <w:t>Water Flow Sensor (Optional)</w:t>
            </w:r>
          </w:p>
        </w:tc>
        <w:tc>
          <w:tcPr>
            <w:tcW w:w="0" w:type="auto"/>
            <w:vAlign w:val="center"/>
            <w:hideMark/>
          </w:tcPr>
          <w:p w14:paraId="3BE11D7F"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Monitors the flow rate of water to detect anomalies and optimize efficiency.</w:t>
            </w:r>
          </w:p>
        </w:tc>
      </w:tr>
    </w:tbl>
    <w:p w14:paraId="09DD0FED" w14:textId="3889B7D5" w:rsidR="000D7051" w:rsidRPr="000D7051" w:rsidRDefault="000D7051" w:rsidP="000D7051">
      <w:pPr>
        <w:pStyle w:val="ListParagraph"/>
        <w:tabs>
          <w:tab w:val="left" w:pos="720"/>
        </w:tabs>
        <w:spacing w:line="360" w:lineRule="auto"/>
        <w:ind w:left="360" w:right="357"/>
        <w:rPr>
          <w:sz w:val="28"/>
          <w:szCs w:val="28"/>
          <w:lang w:val="en-IN"/>
        </w:rPr>
      </w:pPr>
      <w:r>
        <w:rPr>
          <w:sz w:val="28"/>
          <w:szCs w:val="28"/>
          <w:lang w:val="en-IN"/>
        </w:rPr>
        <w:br w:type="textWrapping" w:clear="all"/>
      </w:r>
      <w:r w:rsidRPr="000D7051">
        <w:rPr>
          <w:sz w:val="28"/>
          <w:szCs w:val="28"/>
          <w:lang w:val="en-IN"/>
        </w:rPr>
        <w:pict w14:anchorId="4AF7B000">
          <v:rect id="_x0000_i1139" style="width:0;height:1.5pt" o:hralign="center" o:hrstd="t" o:hr="t" fillcolor="#a0a0a0" stroked="f"/>
        </w:pict>
      </w:r>
    </w:p>
    <w:p w14:paraId="00B8BDC2" w14:textId="155464F9" w:rsidR="000D7051" w:rsidRPr="000D7051" w:rsidRDefault="000D7051" w:rsidP="000D7051">
      <w:pPr>
        <w:pStyle w:val="ListParagraph"/>
        <w:tabs>
          <w:tab w:val="left" w:pos="720"/>
        </w:tabs>
        <w:spacing w:line="360" w:lineRule="auto"/>
        <w:ind w:left="360" w:right="357"/>
        <w:rPr>
          <w:b/>
          <w:bCs/>
          <w:sz w:val="28"/>
          <w:szCs w:val="28"/>
          <w:lang w:val="en-IN"/>
        </w:rPr>
      </w:pPr>
      <w:r>
        <w:rPr>
          <w:b/>
          <w:bCs/>
          <w:sz w:val="28"/>
          <w:szCs w:val="28"/>
          <w:lang w:val="en-IN"/>
        </w:rPr>
        <w:t>6</w:t>
      </w:r>
      <w:r w:rsidRPr="000D7051">
        <w:rPr>
          <w:b/>
          <w:bCs/>
          <w:sz w:val="28"/>
          <w:szCs w:val="28"/>
          <w:lang w:val="en-IN"/>
        </w:rPr>
        <w:t>.2 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0"/>
        <w:gridCol w:w="7000"/>
      </w:tblGrid>
      <w:tr w:rsidR="000D7051" w:rsidRPr="000D7051" w14:paraId="6684A7D7" w14:textId="77777777" w:rsidTr="000D7051">
        <w:trPr>
          <w:tblHeader/>
          <w:tblCellSpacing w:w="15" w:type="dxa"/>
        </w:trPr>
        <w:tc>
          <w:tcPr>
            <w:tcW w:w="0" w:type="auto"/>
            <w:vAlign w:val="center"/>
            <w:hideMark/>
          </w:tcPr>
          <w:p w14:paraId="4A5479F7" w14:textId="77777777" w:rsidR="000D7051" w:rsidRPr="000D7051" w:rsidRDefault="000D7051" w:rsidP="000D7051">
            <w:pPr>
              <w:pStyle w:val="ListParagraph"/>
              <w:tabs>
                <w:tab w:val="left" w:pos="720"/>
              </w:tabs>
              <w:spacing w:line="360" w:lineRule="auto"/>
              <w:ind w:left="360" w:right="357"/>
              <w:rPr>
                <w:b/>
                <w:bCs/>
                <w:sz w:val="28"/>
                <w:szCs w:val="28"/>
                <w:lang w:val="en-IN"/>
              </w:rPr>
            </w:pPr>
            <w:r w:rsidRPr="000D7051">
              <w:rPr>
                <w:b/>
                <w:bCs/>
                <w:sz w:val="28"/>
                <w:szCs w:val="28"/>
                <w:lang w:val="en-IN"/>
              </w:rPr>
              <w:t>Software / Platform</w:t>
            </w:r>
          </w:p>
        </w:tc>
        <w:tc>
          <w:tcPr>
            <w:tcW w:w="0" w:type="auto"/>
            <w:vAlign w:val="center"/>
            <w:hideMark/>
          </w:tcPr>
          <w:p w14:paraId="25D7E54E" w14:textId="77777777" w:rsidR="000D7051" w:rsidRPr="000D7051" w:rsidRDefault="000D7051" w:rsidP="000D7051">
            <w:pPr>
              <w:pStyle w:val="ListParagraph"/>
              <w:tabs>
                <w:tab w:val="left" w:pos="720"/>
              </w:tabs>
              <w:spacing w:line="360" w:lineRule="auto"/>
              <w:ind w:left="360" w:right="357"/>
              <w:rPr>
                <w:b/>
                <w:bCs/>
                <w:sz w:val="28"/>
                <w:szCs w:val="28"/>
                <w:lang w:val="en-IN"/>
              </w:rPr>
            </w:pPr>
            <w:r w:rsidRPr="000D7051">
              <w:rPr>
                <w:b/>
                <w:bCs/>
                <w:sz w:val="28"/>
                <w:szCs w:val="28"/>
                <w:lang w:val="en-IN"/>
              </w:rPr>
              <w:t>Purpose</w:t>
            </w:r>
          </w:p>
        </w:tc>
      </w:tr>
      <w:tr w:rsidR="000D7051" w:rsidRPr="000D7051" w14:paraId="182E372B" w14:textId="77777777" w:rsidTr="000D7051">
        <w:trPr>
          <w:tblCellSpacing w:w="15" w:type="dxa"/>
        </w:trPr>
        <w:tc>
          <w:tcPr>
            <w:tcW w:w="0" w:type="auto"/>
            <w:vAlign w:val="center"/>
            <w:hideMark/>
          </w:tcPr>
          <w:p w14:paraId="0A27E064"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b/>
                <w:bCs/>
                <w:sz w:val="28"/>
                <w:szCs w:val="28"/>
                <w:lang w:val="en-IN"/>
              </w:rPr>
              <w:t>Arduino IDE</w:t>
            </w:r>
          </w:p>
        </w:tc>
        <w:tc>
          <w:tcPr>
            <w:tcW w:w="0" w:type="auto"/>
            <w:vAlign w:val="center"/>
            <w:hideMark/>
          </w:tcPr>
          <w:p w14:paraId="36D8046A"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Used for programming and uploading code to the microcontroller.</w:t>
            </w:r>
          </w:p>
        </w:tc>
      </w:tr>
      <w:tr w:rsidR="000D7051" w:rsidRPr="000D7051" w14:paraId="165537CB" w14:textId="77777777" w:rsidTr="000D7051">
        <w:trPr>
          <w:tblCellSpacing w:w="15" w:type="dxa"/>
        </w:trPr>
        <w:tc>
          <w:tcPr>
            <w:tcW w:w="0" w:type="auto"/>
            <w:vAlign w:val="center"/>
            <w:hideMark/>
          </w:tcPr>
          <w:p w14:paraId="40072C3C"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b/>
                <w:bCs/>
                <w:sz w:val="28"/>
                <w:szCs w:val="28"/>
                <w:lang w:val="en-IN"/>
              </w:rPr>
              <w:t>Python</w:t>
            </w:r>
          </w:p>
        </w:tc>
        <w:tc>
          <w:tcPr>
            <w:tcW w:w="0" w:type="auto"/>
            <w:vAlign w:val="center"/>
            <w:hideMark/>
          </w:tcPr>
          <w:p w14:paraId="6E38DBCD"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Programming language for data processing and machine learning.</w:t>
            </w:r>
          </w:p>
        </w:tc>
      </w:tr>
      <w:tr w:rsidR="000D7051" w:rsidRPr="000D7051" w14:paraId="4881C8E2" w14:textId="77777777" w:rsidTr="000D7051">
        <w:trPr>
          <w:tblCellSpacing w:w="15" w:type="dxa"/>
        </w:trPr>
        <w:tc>
          <w:tcPr>
            <w:tcW w:w="0" w:type="auto"/>
            <w:vAlign w:val="center"/>
            <w:hideMark/>
          </w:tcPr>
          <w:p w14:paraId="5E4A2503"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b/>
                <w:bCs/>
                <w:sz w:val="28"/>
                <w:szCs w:val="28"/>
                <w:lang w:val="en-IN"/>
              </w:rPr>
              <w:t>Scikit-learn / TensorFlow</w:t>
            </w:r>
          </w:p>
        </w:tc>
        <w:tc>
          <w:tcPr>
            <w:tcW w:w="0" w:type="auto"/>
            <w:vAlign w:val="center"/>
            <w:hideMark/>
          </w:tcPr>
          <w:p w14:paraId="5D7ABBC1"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Libraries for developing and training machine learning models.</w:t>
            </w:r>
          </w:p>
        </w:tc>
      </w:tr>
      <w:tr w:rsidR="000D7051" w:rsidRPr="000D7051" w14:paraId="187BBA4E" w14:textId="77777777" w:rsidTr="000D7051">
        <w:trPr>
          <w:tblCellSpacing w:w="15" w:type="dxa"/>
        </w:trPr>
        <w:tc>
          <w:tcPr>
            <w:tcW w:w="0" w:type="auto"/>
            <w:vAlign w:val="center"/>
            <w:hideMark/>
          </w:tcPr>
          <w:p w14:paraId="360463EA" w14:textId="77777777" w:rsidR="000D7051" w:rsidRPr="000D7051" w:rsidRDefault="000D7051" w:rsidP="000D7051">
            <w:pPr>
              <w:pStyle w:val="ListParagraph"/>
              <w:tabs>
                <w:tab w:val="left" w:pos="720"/>
              </w:tabs>
              <w:spacing w:line="360" w:lineRule="auto"/>
              <w:ind w:left="360" w:right="357"/>
              <w:rPr>
                <w:sz w:val="28"/>
                <w:szCs w:val="28"/>
                <w:lang w:val="en-IN"/>
              </w:rPr>
            </w:pPr>
            <w:proofErr w:type="spellStart"/>
            <w:r w:rsidRPr="000D7051">
              <w:rPr>
                <w:b/>
                <w:bCs/>
                <w:sz w:val="28"/>
                <w:szCs w:val="28"/>
                <w:lang w:val="en-IN"/>
              </w:rPr>
              <w:t>Streamlit</w:t>
            </w:r>
            <w:proofErr w:type="spellEnd"/>
            <w:r w:rsidRPr="000D7051">
              <w:rPr>
                <w:b/>
                <w:bCs/>
                <w:sz w:val="28"/>
                <w:szCs w:val="28"/>
                <w:lang w:val="en-IN"/>
              </w:rPr>
              <w:t xml:space="preserve"> / Flask / Django</w:t>
            </w:r>
          </w:p>
        </w:tc>
        <w:tc>
          <w:tcPr>
            <w:tcW w:w="0" w:type="auto"/>
            <w:vAlign w:val="center"/>
            <w:hideMark/>
          </w:tcPr>
          <w:p w14:paraId="6179CB5E"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Used to build an intuitive UI or dashboard for real-time monitoring.</w:t>
            </w:r>
          </w:p>
        </w:tc>
      </w:tr>
      <w:tr w:rsidR="000D7051" w:rsidRPr="000D7051" w14:paraId="79D79D28" w14:textId="77777777" w:rsidTr="000D7051">
        <w:trPr>
          <w:tblCellSpacing w:w="15" w:type="dxa"/>
        </w:trPr>
        <w:tc>
          <w:tcPr>
            <w:tcW w:w="0" w:type="auto"/>
            <w:vAlign w:val="center"/>
            <w:hideMark/>
          </w:tcPr>
          <w:p w14:paraId="5DA6FE0D"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b/>
                <w:bCs/>
                <w:sz w:val="28"/>
                <w:szCs w:val="28"/>
                <w:lang w:val="en-IN"/>
              </w:rPr>
              <w:t>Firebase (or similar cloud service)</w:t>
            </w:r>
          </w:p>
        </w:tc>
        <w:tc>
          <w:tcPr>
            <w:tcW w:w="0" w:type="auto"/>
            <w:vAlign w:val="center"/>
            <w:hideMark/>
          </w:tcPr>
          <w:p w14:paraId="6A6D3002"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Cloud storage for logging sensor data and enabling remote access.</w:t>
            </w:r>
          </w:p>
        </w:tc>
      </w:tr>
      <w:tr w:rsidR="000D7051" w:rsidRPr="000D7051" w14:paraId="2CC8C605" w14:textId="77777777" w:rsidTr="000D7051">
        <w:trPr>
          <w:tblCellSpacing w:w="15" w:type="dxa"/>
        </w:trPr>
        <w:tc>
          <w:tcPr>
            <w:tcW w:w="0" w:type="auto"/>
            <w:vAlign w:val="center"/>
            <w:hideMark/>
          </w:tcPr>
          <w:p w14:paraId="5FB4FEF7"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b/>
                <w:bCs/>
                <w:sz w:val="28"/>
                <w:szCs w:val="28"/>
                <w:lang w:val="en-IN"/>
              </w:rPr>
              <w:t>MySQL / MongoDB</w:t>
            </w:r>
          </w:p>
        </w:tc>
        <w:tc>
          <w:tcPr>
            <w:tcW w:w="0" w:type="auto"/>
            <w:vAlign w:val="center"/>
            <w:hideMark/>
          </w:tcPr>
          <w:p w14:paraId="3DA63840"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Database systems for storing structured/unstructured environmental data.</w:t>
            </w:r>
          </w:p>
        </w:tc>
      </w:tr>
      <w:tr w:rsidR="000D7051" w:rsidRPr="000D7051" w14:paraId="5DEF48BC" w14:textId="77777777" w:rsidTr="000D7051">
        <w:trPr>
          <w:tblCellSpacing w:w="15" w:type="dxa"/>
        </w:trPr>
        <w:tc>
          <w:tcPr>
            <w:tcW w:w="0" w:type="auto"/>
            <w:vAlign w:val="center"/>
            <w:hideMark/>
          </w:tcPr>
          <w:p w14:paraId="2D616E55"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b/>
                <w:bCs/>
                <w:sz w:val="28"/>
                <w:szCs w:val="28"/>
                <w:lang w:val="en-IN"/>
              </w:rPr>
              <w:t>Postman</w:t>
            </w:r>
          </w:p>
        </w:tc>
        <w:tc>
          <w:tcPr>
            <w:tcW w:w="0" w:type="auto"/>
            <w:vAlign w:val="center"/>
            <w:hideMark/>
          </w:tcPr>
          <w:p w14:paraId="0DD2756B"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For testing and debugging API interactions with cloud services.</w:t>
            </w:r>
          </w:p>
        </w:tc>
      </w:tr>
      <w:tr w:rsidR="000D7051" w:rsidRPr="000D7051" w14:paraId="45719529" w14:textId="77777777" w:rsidTr="000D7051">
        <w:trPr>
          <w:tblCellSpacing w:w="15" w:type="dxa"/>
        </w:trPr>
        <w:tc>
          <w:tcPr>
            <w:tcW w:w="0" w:type="auto"/>
            <w:vAlign w:val="center"/>
            <w:hideMark/>
          </w:tcPr>
          <w:p w14:paraId="3FC63D59"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b/>
                <w:bCs/>
                <w:sz w:val="28"/>
                <w:szCs w:val="28"/>
                <w:lang w:val="en-IN"/>
              </w:rPr>
              <w:t>OpenCV (Optional)</w:t>
            </w:r>
          </w:p>
        </w:tc>
        <w:tc>
          <w:tcPr>
            <w:tcW w:w="0" w:type="auto"/>
            <w:vAlign w:val="center"/>
            <w:hideMark/>
          </w:tcPr>
          <w:p w14:paraId="332C4C22"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t>Used for data visualization or camera-based soil monitoring features.</w:t>
            </w:r>
          </w:p>
        </w:tc>
      </w:tr>
    </w:tbl>
    <w:p w14:paraId="31741372" w14:textId="77777777" w:rsidR="000D7051" w:rsidRPr="000D7051" w:rsidRDefault="000D7051" w:rsidP="000D7051">
      <w:pPr>
        <w:pStyle w:val="ListParagraph"/>
        <w:tabs>
          <w:tab w:val="left" w:pos="720"/>
        </w:tabs>
        <w:spacing w:line="360" w:lineRule="auto"/>
        <w:ind w:left="360" w:right="357"/>
        <w:rPr>
          <w:sz w:val="28"/>
          <w:szCs w:val="28"/>
          <w:lang w:val="en-IN"/>
        </w:rPr>
      </w:pPr>
      <w:r w:rsidRPr="000D7051">
        <w:rPr>
          <w:sz w:val="28"/>
          <w:szCs w:val="28"/>
          <w:lang w:val="en-IN"/>
        </w:rPr>
        <w:pict w14:anchorId="1B27C618">
          <v:rect id="_x0000_i1140" style="width:0;height:1.5pt" o:hralign="center" o:hrstd="t" o:hr="t" fillcolor="#a0a0a0" stroked="f"/>
        </w:pict>
      </w:r>
    </w:p>
    <w:p w14:paraId="4D1AD62D" w14:textId="115D2394" w:rsidR="000D7051" w:rsidRPr="000D7051" w:rsidRDefault="000D7051" w:rsidP="000D7051">
      <w:pPr>
        <w:pStyle w:val="ListParagraph"/>
        <w:tabs>
          <w:tab w:val="left" w:pos="720"/>
        </w:tabs>
        <w:spacing w:line="360" w:lineRule="auto"/>
        <w:ind w:left="360" w:right="357"/>
        <w:rPr>
          <w:b/>
          <w:bCs/>
          <w:sz w:val="28"/>
          <w:szCs w:val="28"/>
          <w:lang w:val="en-IN"/>
        </w:rPr>
      </w:pPr>
      <w:r>
        <w:rPr>
          <w:b/>
          <w:bCs/>
          <w:sz w:val="28"/>
          <w:szCs w:val="28"/>
          <w:lang w:val="en-IN"/>
        </w:rPr>
        <w:t>6</w:t>
      </w:r>
      <w:r w:rsidRPr="000D7051">
        <w:rPr>
          <w:b/>
          <w:bCs/>
          <w:sz w:val="28"/>
          <w:szCs w:val="28"/>
          <w:lang w:val="en-IN"/>
        </w:rPr>
        <w:t>.3 Additional Facilities</w:t>
      </w:r>
    </w:p>
    <w:p w14:paraId="19976D6B" w14:textId="77777777" w:rsidR="000D7051" w:rsidRPr="000D7051" w:rsidRDefault="000D7051" w:rsidP="000D7051">
      <w:pPr>
        <w:pStyle w:val="ListParagraph"/>
        <w:numPr>
          <w:ilvl w:val="0"/>
          <w:numId w:val="55"/>
        </w:numPr>
        <w:tabs>
          <w:tab w:val="left" w:pos="720"/>
        </w:tabs>
        <w:spacing w:line="360" w:lineRule="auto"/>
        <w:ind w:right="357"/>
        <w:rPr>
          <w:sz w:val="28"/>
          <w:szCs w:val="28"/>
          <w:lang w:val="en-IN"/>
        </w:rPr>
      </w:pPr>
      <w:r w:rsidRPr="000D7051">
        <w:rPr>
          <w:b/>
          <w:bCs/>
          <w:sz w:val="28"/>
          <w:szCs w:val="28"/>
          <w:lang w:val="en-IN"/>
        </w:rPr>
        <w:t>Laptop/PC</w:t>
      </w:r>
      <w:r w:rsidRPr="000D7051">
        <w:rPr>
          <w:sz w:val="28"/>
          <w:szCs w:val="28"/>
          <w:lang w:val="en-IN"/>
        </w:rPr>
        <w:t xml:space="preserve"> for development and model training</w:t>
      </w:r>
    </w:p>
    <w:p w14:paraId="614D5904" w14:textId="77777777" w:rsidR="000D7051" w:rsidRDefault="000D7051" w:rsidP="000D7051">
      <w:pPr>
        <w:pStyle w:val="ListParagraph"/>
        <w:numPr>
          <w:ilvl w:val="0"/>
          <w:numId w:val="55"/>
        </w:numPr>
        <w:tabs>
          <w:tab w:val="left" w:pos="720"/>
        </w:tabs>
        <w:spacing w:line="360" w:lineRule="auto"/>
        <w:ind w:right="357"/>
        <w:rPr>
          <w:sz w:val="28"/>
          <w:szCs w:val="28"/>
          <w:lang w:val="en-IN"/>
        </w:rPr>
      </w:pPr>
      <w:r w:rsidRPr="000D7051">
        <w:rPr>
          <w:b/>
          <w:bCs/>
          <w:sz w:val="28"/>
          <w:szCs w:val="28"/>
          <w:lang w:val="en-IN"/>
        </w:rPr>
        <w:t>Internet connectivity</w:t>
      </w:r>
      <w:r w:rsidRPr="000D7051">
        <w:rPr>
          <w:sz w:val="28"/>
          <w:szCs w:val="28"/>
          <w:lang w:val="en-IN"/>
        </w:rPr>
        <w:t xml:space="preserve"> for cloud-based data syncing</w:t>
      </w:r>
    </w:p>
    <w:p w14:paraId="6620EBF5" w14:textId="77777777" w:rsidR="000D7051" w:rsidRPr="000D7051" w:rsidRDefault="000D7051" w:rsidP="000D7051">
      <w:pPr>
        <w:tabs>
          <w:tab w:val="left" w:pos="720"/>
        </w:tabs>
        <w:spacing w:line="360" w:lineRule="auto"/>
        <w:ind w:left="360" w:right="357"/>
        <w:rPr>
          <w:sz w:val="28"/>
          <w:szCs w:val="28"/>
          <w:lang w:val="en-IN"/>
        </w:rPr>
      </w:pPr>
    </w:p>
    <w:p w14:paraId="6F5CE2AA" w14:textId="77777777" w:rsidR="000D7051" w:rsidRPr="000D7051" w:rsidRDefault="000D7051" w:rsidP="000D7051">
      <w:pPr>
        <w:pStyle w:val="ListParagraph"/>
        <w:numPr>
          <w:ilvl w:val="0"/>
          <w:numId w:val="55"/>
        </w:numPr>
        <w:tabs>
          <w:tab w:val="left" w:pos="720"/>
        </w:tabs>
        <w:spacing w:line="360" w:lineRule="auto"/>
        <w:ind w:right="357"/>
        <w:rPr>
          <w:sz w:val="28"/>
          <w:szCs w:val="28"/>
          <w:lang w:val="en-IN"/>
        </w:rPr>
      </w:pPr>
      <w:proofErr w:type="spellStart"/>
      <w:r w:rsidRPr="000D7051">
        <w:rPr>
          <w:b/>
          <w:bCs/>
          <w:sz w:val="28"/>
          <w:szCs w:val="28"/>
          <w:lang w:val="en-IN"/>
        </w:rPr>
        <w:t>Multimeter</w:t>
      </w:r>
      <w:proofErr w:type="spellEnd"/>
      <w:r w:rsidRPr="000D7051">
        <w:rPr>
          <w:b/>
          <w:bCs/>
          <w:sz w:val="28"/>
          <w:szCs w:val="28"/>
          <w:lang w:val="en-IN"/>
        </w:rPr>
        <w:t xml:space="preserve"> &amp; soldering tools</w:t>
      </w:r>
      <w:r w:rsidRPr="000D7051">
        <w:rPr>
          <w:sz w:val="28"/>
          <w:szCs w:val="28"/>
          <w:lang w:val="en-IN"/>
        </w:rPr>
        <w:t xml:space="preserve"> for sensor calibration and hardware assembly</w:t>
      </w:r>
    </w:p>
    <w:p w14:paraId="59708965" w14:textId="77777777" w:rsidR="000D7051" w:rsidRPr="000D7051" w:rsidRDefault="000D7051" w:rsidP="000D7051">
      <w:pPr>
        <w:pStyle w:val="ListParagraph"/>
        <w:numPr>
          <w:ilvl w:val="0"/>
          <w:numId w:val="55"/>
        </w:numPr>
        <w:tabs>
          <w:tab w:val="left" w:pos="720"/>
        </w:tabs>
        <w:spacing w:line="360" w:lineRule="auto"/>
        <w:ind w:right="357"/>
        <w:rPr>
          <w:sz w:val="28"/>
          <w:szCs w:val="28"/>
          <w:lang w:val="en-IN"/>
        </w:rPr>
      </w:pPr>
      <w:r w:rsidRPr="000D7051">
        <w:rPr>
          <w:b/>
          <w:bCs/>
          <w:sz w:val="28"/>
          <w:szCs w:val="28"/>
          <w:lang w:val="en-IN"/>
        </w:rPr>
        <w:t>Experimental crop bed or plant pots</w:t>
      </w:r>
      <w:r w:rsidRPr="000D7051">
        <w:rPr>
          <w:sz w:val="28"/>
          <w:szCs w:val="28"/>
          <w:lang w:val="en-IN"/>
        </w:rPr>
        <w:t xml:space="preserve"> for testing irrigation in a controlled setup</w:t>
      </w:r>
    </w:p>
    <w:p w14:paraId="6F99AC87" w14:textId="04EC5F5B" w:rsidR="000338CF" w:rsidRPr="000338CF" w:rsidRDefault="000338CF" w:rsidP="000338CF">
      <w:pPr>
        <w:pStyle w:val="ListParagraph"/>
        <w:tabs>
          <w:tab w:val="left" w:pos="720"/>
        </w:tabs>
        <w:spacing w:line="360" w:lineRule="auto"/>
        <w:ind w:left="360" w:right="357"/>
        <w:rPr>
          <w:sz w:val="28"/>
          <w:szCs w:val="28"/>
          <w:lang w:val="en-IN"/>
        </w:rPr>
      </w:pPr>
    </w:p>
    <w:p w14:paraId="2A37061C" w14:textId="1C6CB73D" w:rsidR="000338CF" w:rsidRPr="000338CF" w:rsidRDefault="000338CF" w:rsidP="000338CF">
      <w:pPr>
        <w:pStyle w:val="ListParagraph"/>
        <w:tabs>
          <w:tab w:val="left" w:pos="720"/>
        </w:tabs>
        <w:spacing w:line="360" w:lineRule="auto"/>
        <w:ind w:left="360" w:right="357"/>
        <w:rPr>
          <w:sz w:val="28"/>
          <w:szCs w:val="28"/>
          <w:lang w:val="en-IN"/>
        </w:rPr>
      </w:pPr>
    </w:p>
    <w:p w14:paraId="52444BE0" w14:textId="77777777" w:rsidR="000338CF" w:rsidRPr="000338CF" w:rsidRDefault="000338CF" w:rsidP="000338CF">
      <w:pPr>
        <w:pStyle w:val="ListParagraph"/>
        <w:tabs>
          <w:tab w:val="left" w:pos="720"/>
        </w:tabs>
        <w:spacing w:line="360" w:lineRule="auto"/>
        <w:ind w:left="360" w:right="357"/>
        <w:rPr>
          <w:b/>
          <w:bCs/>
          <w:sz w:val="28"/>
          <w:szCs w:val="28"/>
          <w:lang w:val="en-IN"/>
        </w:rPr>
      </w:pPr>
    </w:p>
    <w:p w14:paraId="57224E08" w14:textId="77777777" w:rsidR="000338CF" w:rsidRPr="000338CF" w:rsidRDefault="000338CF" w:rsidP="000338CF">
      <w:pPr>
        <w:pStyle w:val="ListParagraph"/>
        <w:tabs>
          <w:tab w:val="left" w:pos="720"/>
        </w:tabs>
        <w:spacing w:line="360" w:lineRule="auto"/>
        <w:ind w:left="360" w:right="357"/>
        <w:rPr>
          <w:b/>
          <w:bCs/>
          <w:sz w:val="28"/>
          <w:szCs w:val="28"/>
          <w:lang w:val="en-IN"/>
        </w:rPr>
      </w:pPr>
    </w:p>
    <w:p w14:paraId="74744C59" w14:textId="77777777" w:rsidR="000338CF" w:rsidRPr="000338CF" w:rsidRDefault="000338CF" w:rsidP="000338CF">
      <w:pPr>
        <w:pStyle w:val="ListParagraph"/>
        <w:tabs>
          <w:tab w:val="left" w:pos="720"/>
        </w:tabs>
        <w:spacing w:line="360" w:lineRule="auto"/>
        <w:ind w:left="360" w:right="357"/>
        <w:rPr>
          <w:b/>
          <w:bCs/>
          <w:sz w:val="28"/>
          <w:szCs w:val="28"/>
          <w:lang w:val="en-IN"/>
        </w:rPr>
      </w:pPr>
    </w:p>
    <w:p w14:paraId="5C3E3F60" w14:textId="77777777" w:rsidR="000338CF" w:rsidRPr="000338CF" w:rsidRDefault="000338CF" w:rsidP="000338CF">
      <w:pPr>
        <w:pStyle w:val="ListParagraph"/>
        <w:tabs>
          <w:tab w:val="left" w:pos="720"/>
        </w:tabs>
        <w:spacing w:line="360" w:lineRule="auto"/>
        <w:ind w:left="360" w:right="357"/>
        <w:rPr>
          <w:b/>
          <w:bCs/>
          <w:sz w:val="28"/>
          <w:szCs w:val="28"/>
          <w:lang w:val="en-IN"/>
        </w:rPr>
      </w:pPr>
    </w:p>
    <w:p w14:paraId="658D70A7" w14:textId="77777777" w:rsidR="000338CF" w:rsidRPr="000338CF" w:rsidRDefault="000338CF" w:rsidP="000338CF">
      <w:pPr>
        <w:pStyle w:val="ListParagraph"/>
        <w:tabs>
          <w:tab w:val="left" w:pos="720"/>
        </w:tabs>
        <w:spacing w:line="360" w:lineRule="auto"/>
        <w:ind w:left="360" w:right="357"/>
        <w:rPr>
          <w:b/>
          <w:bCs/>
          <w:sz w:val="28"/>
          <w:szCs w:val="28"/>
          <w:lang w:val="en-IN"/>
        </w:rPr>
      </w:pPr>
    </w:p>
    <w:p w14:paraId="52ED4E36" w14:textId="77777777" w:rsidR="000338CF" w:rsidRPr="000338CF" w:rsidRDefault="000338CF" w:rsidP="000338CF">
      <w:pPr>
        <w:pStyle w:val="ListParagraph"/>
        <w:tabs>
          <w:tab w:val="left" w:pos="720"/>
        </w:tabs>
        <w:spacing w:line="360" w:lineRule="auto"/>
        <w:ind w:left="360" w:right="357"/>
        <w:rPr>
          <w:b/>
          <w:bCs/>
          <w:sz w:val="28"/>
          <w:szCs w:val="28"/>
          <w:lang w:val="en-IN"/>
        </w:rPr>
      </w:pPr>
    </w:p>
    <w:p w14:paraId="0F9E9736" w14:textId="77777777" w:rsidR="000338CF" w:rsidRPr="000338CF" w:rsidRDefault="000338CF" w:rsidP="000338CF">
      <w:pPr>
        <w:pStyle w:val="ListParagraph"/>
        <w:tabs>
          <w:tab w:val="left" w:pos="720"/>
        </w:tabs>
        <w:spacing w:line="360" w:lineRule="auto"/>
        <w:ind w:left="360" w:right="357"/>
        <w:rPr>
          <w:b/>
          <w:bCs/>
          <w:sz w:val="28"/>
          <w:szCs w:val="28"/>
          <w:lang w:val="en-IN"/>
        </w:rPr>
      </w:pPr>
    </w:p>
    <w:p w14:paraId="1BF23BBD" w14:textId="74DE4F8C" w:rsidR="000338CF" w:rsidRPr="000338CF" w:rsidRDefault="000338CF" w:rsidP="000338CF">
      <w:pPr>
        <w:pStyle w:val="ListParagraph"/>
        <w:tabs>
          <w:tab w:val="left" w:pos="720"/>
        </w:tabs>
        <w:spacing w:line="360" w:lineRule="auto"/>
        <w:ind w:left="360" w:right="357"/>
        <w:rPr>
          <w:b/>
          <w:bCs/>
          <w:sz w:val="28"/>
          <w:szCs w:val="28"/>
          <w:lang w:val="en-IN"/>
        </w:rPr>
      </w:pPr>
      <w:r w:rsidRPr="000338CF">
        <w:rPr>
          <w:b/>
          <w:bCs/>
          <w:sz w:val="28"/>
          <w:szCs w:val="28"/>
          <w:lang w:val="en-IN"/>
        </w:rPr>
        <w:t>Chapter 11: REFERENCES</w:t>
      </w:r>
    </w:p>
    <w:p w14:paraId="36EA73CA" w14:textId="77777777" w:rsidR="000338CF" w:rsidRPr="000338CF" w:rsidRDefault="000338CF" w:rsidP="000338CF">
      <w:pPr>
        <w:pStyle w:val="ListParagraph"/>
        <w:numPr>
          <w:ilvl w:val="0"/>
          <w:numId w:val="48"/>
        </w:numPr>
        <w:tabs>
          <w:tab w:val="left" w:pos="720"/>
        </w:tabs>
        <w:spacing w:line="360" w:lineRule="auto"/>
        <w:ind w:right="357"/>
        <w:rPr>
          <w:sz w:val="28"/>
          <w:szCs w:val="28"/>
          <w:lang w:val="en-IN"/>
        </w:rPr>
      </w:pPr>
      <w:r w:rsidRPr="000338CF">
        <w:rPr>
          <w:sz w:val="28"/>
          <w:szCs w:val="28"/>
          <w:lang w:val="en-IN"/>
        </w:rPr>
        <w:t>Smith, J. (2022). "IoT-Based Smart Irrigation Systems." Int. J. Agriculture Tech.</w:t>
      </w:r>
    </w:p>
    <w:p w14:paraId="5B68D3B7" w14:textId="77777777" w:rsidR="000338CF" w:rsidRPr="000338CF" w:rsidRDefault="000338CF" w:rsidP="000338CF">
      <w:pPr>
        <w:pStyle w:val="ListParagraph"/>
        <w:numPr>
          <w:ilvl w:val="0"/>
          <w:numId w:val="48"/>
        </w:numPr>
        <w:tabs>
          <w:tab w:val="left" w:pos="720"/>
        </w:tabs>
        <w:spacing w:line="360" w:lineRule="auto"/>
        <w:ind w:right="357"/>
        <w:rPr>
          <w:sz w:val="28"/>
          <w:szCs w:val="28"/>
          <w:lang w:val="en-IN"/>
        </w:rPr>
      </w:pPr>
      <w:r w:rsidRPr="000338CF">
        <w:rPr>
          <w:sz w:val="28"/>
          <w:szCs w:val="28"/>
          <w:lang w:val="en-IN"/>
        </w:rPr>
        <w:t>Patel, R. (2023). "Machine Learning Applications in Agriculture." IEEE Smart Agri.</w:t>
      </w:r>
    </w:p>
    <w:p w14:paraId="5F8EEA52" w14:textId="77777777" w:rsidR="000338CF" w:rsidRPr="000338CF" w:rsidRDefault="000338CF" w:rsidP="000338CF">
      <w:pPr>
        <w:pStyle w:val="ListParagraph"/>
        <w:numPr>
          <w:ilvl w:val="0"/>
          <w:numId w:val="48"/>
        </w:numPr>
        <w:tabs>
          <w:tab w:val="left" w:pos="720"/>
        </w:tabs>
        <w:spacing w:line="360" w:lineRule="auto"/>
        <w:ind w:right="357"/>
        <w:rPr>
          <w:sz w:val="28"/>
          <w:szCs w:val="28"/>
          <w:lang w:val="en-IN"/>
        </w:rPr>
      </w:pPr>
      <w:r w:rsidRPr="000338CF">
        <w:rPr>
          <w:sz w:val="28"/>
          <w:szCs w:val="28"/>
          <w:lang w:val="en-IN"/>
        </w:rPr>
        <w:t>Kumar, P. (2021). "Water Conservation Techniques Using IoT." Env. Studies Journal.</w:t>
      </w:r>
    </w:p>
    <w:p w14:paraId="08C039A3" w14:textId="77777777" w:rsidR="000338CF" w:rsidRPr="000338CF" w:rsidRDefault="000338CF" w:rsidP="000338CF">
      <w:pPr>
        <w:pStyle w:val="ListParagraph"/>
        <w:numPr>
          <w:ilvl w:val="0"/>
          <w:numId w:val="48"/>
        </w:numPr>
        <w:tabs>
          <w:tab w:val="left" w:pos="720"/>
        </w:tabs>
        <w:spacing w:line="360" w:lineRule="auto"/>
        <w:ind w:right="357"/>
        <w:rPr>
          <w:sz w:val="28"/>
          <w:szCs w:val="28"/>
          <w:lang w:val="en-IN"/>
        </w:rPr>
      </w:pPr>
      <w:r w:rsidRPr="000338CF">
        <w:rPr>
          <w:sz w:val="28"/>
          <w:szCs w:val="28"/>
          <w:lang w:val="en-IN"/>
        </w:rPr>
        <w:t>Williams, T. (2024). "Smart Irrigation Systems and Their Impact on Water Conservation." IEEE.</w:t>
      </w:r>
    </w:p>
    <w:p w14:paraId="516FE0A1" w14:textId="77777777" w:rsidR="000338CF" w:rsidRPr="000338CF" w:rsidRDefault="000338CF" w:rsidP="000338CF">
      <w:pPr>
        <w:pStyle w:val="ListParagraph"/>
        <w:numPr>
          <w:ilvl w:val="0"/>
          <w:numId w:val="48"/>
        </w:numPr>
        <w:tabs>
          <w:tab w:val="left" w:pos="720"/>
        </w:tabs>
        <w:spacing w:line="360" w:lineRule="auto"/>
        <w:ind w:right="357"/>
        <w:rPr>
          <w:sz w:val="28"/>
          <w:szCs w:val="28"/>
          <w:lang w:val="en-IN"/>
        </w:rPr>
      </w:pPr>
      <w:r w:rsidRPr="000338CF">
        <w:rPr>
          <w:sz w:val="28"/>
          <w:szCs w:val="28"/>
          <w:lang w:val="en-IN"/>
        </w:rPr>
        <w:t>Ahmed, R. (2022). "Cloud-Based Monitoring Systems for Irrigation." Journal of Cloud Computing.</w:t>
      </w:r>
    </w:p>
    <w:p w14:paraId="4C096617" w14:textId="77777777" w:rsidR="000338CF" w:rsidRPr="000338CF" w:rsidRDefault="000338CF" w:rsidP="000338CF">
      <w:pPr>
        <w:pStyle w:val="ListParagraph"/>
        <w:numPr>
          <w:ilvl w:val="0"/>
          <w:numId w:val="48"/>
        </w:numPr>
        <w:tabs>
          <w:tab w:val="left" w:pos="720"/>
        </w:tabs>
        <w:spacing w:line="360" w:lineRule="auto"/>
        <w:ind w:right="357"/>
        <w:rPr>
          <w:sz w:val="28"/>
          <w:szCs w:val="28"/>
          <w:lang w:val="en-IN"/>
        </w:rPr>
      </w:pPr>
      <w:r w:rsidRPr="000338CF">
        <w:rPr>
          <w:sz w:val="28"/>
          <w:szCs w:val="28"/>
          <w:lang w:val="en-IN"/>
        </w:rPr>
        <w:t>Chen, Y. (2023). "Role of IoT in Sustainable Agriculture." Agri Innovation Journal.</w:t>
      </w:r>
    </w:p>
    <w:p w14:paraId="3DBDC43F" w14:textId="77777777" w:rsidR="000D17F7" w:rsidRDefault="000D17F7">
      <w:pPr>
        <w:pStyle w:val="ListParagraph"/>
        <w:tabs>
          <w:tab w:val="left" w:pos="720"/>
        </w:tabs>
        <w:spacing w:line="360" w:lineRule="auto"/>
        <w:ind w:left="360" w:right="357" w:firstLine="0"/>
        <w:rPr>
          <w:sz w:val="24"/>
        </w:rPr>
      </w:pPr>
    </w:p>
    <w:sectPr w:rsidR="000D17F7">
      <w:pgSz w:w="12240" w:h="15840"/>
      <w:pgMar w:top="1880" w:right="360" w:bottom="280" w:left="1080" w:header="78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8DFBF" w14:textId="77777777" w:rsidR="00BC3F7F" w:rsidRDefault="00BC3F7F">
      <w:r>
        <w:separator/>
      </w:r>
    </w:p>
  </w:endnote>
  <w:endnote w:type="continuationSeparator" w:id="0">
    <w:p w14:paraId="45C69B0B" w14:textId="77777777" w:rsidR="00BC3F7F" w:rsidRDefault="00BC3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CCD08" w14:textId="77777777" w:rsidR="00BC3F7F" w:rsidRDefault="00BC3F7F">
      <w:r>
        <w:separator/>
      </w:r>
    </w:p>
  </w:footnote>
  <w:footnote w:type="continuationSeparator" w:id="0">
    <w:p w14:paraId="6DBFE118" w14:textId="77777777" w:rsidR="00BC3F7F" w:rsidRDefault="00BC3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831E8" w14:textId="628A6A4F" w:rsidR="000D17F7" w:rsidRDefault="000D7051" w:rsidP="000D7051">
    <w:pPr>
      <w:pStyle w:val="Header"/>
      <w:rPr>
        <w:sz w:val="20"/>
      </w:rPr>
    </w:pPr>
    <w:r w:rsidRPr="006B3F02">
      <w:rPr>
        <w:noProof/>
      </w:rPr>
      <w:drawing>
        <wp:anchor distT="0" distB="0" distL="114300" distR="114300" simplePos="0" relativeHeight="251665920" behindDoc="0" locked="0" layoutInCell="1" allowOverlap="1" wp14:anchorId="77847F1F" wp14:editId="5CD2FE81">
          <wp:simplePos x="0" y="0"/>
          <wp:positionH relativeFrom="column">
            <wp:posOffset>-1988</wp:posOffset>
          </wp:positionH>
          <wp:positionV relativeFrom="paragraph">
            <wp:posOffset>-277743</wp:posOffset>
          </wp:positionV>
          <wp:extent cx="882015" cy="809950"/>
          <wp:effectExtent l="0" t="0" r="0" b="9525"/>
          <wp:wrapNone/>
          <wp:docPr id="1998233109" name="Picture 1998233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5245" cy="8220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rPr>
      <w:drawing>
        <wp:anchor distT="0" distB="0" distL="0" distR="0" simplePos="0" relativeHeight="251656704" behindDoc="1" locked="0" layoutInCell="1" allowOverlap="1" wp14:anchorId="091FF655" wp14:editId="24C63986">
          <wp:simplePos x="0" y="0"/>
          <wp:positionH relativeFrom="page">
            <wp:posOffset>556039</wp:posOffset>
          </wp:positionH>
          <wp:positionV relativeFrom="page">
            <wp:posOffset>119270</wp:posOffset>
          </wp:positionV>
          <wp:extent cx="6575618" cy="978518"/>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 cstate="print"/>
                  <a:stretch>
                    <a:fillRect/>
                  </a:stretch>
                </pic:blipFill>
                <pic:spPr>
                  <a:xfrm>
                    <a:off x="0" y="0"/>
                    <a:ext cx="6575618" cy="978518"/>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E306ED"/>
    <w:multiLevelType w:val="multilevel"/>
    <w:tmpl w:val="B5E306ED"/>
    <w:lvl w:ilvl="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728" w:hanging="360"/>
      </w:pPr>
      <w:rPr>
        <w:rFonts w:hint="default"/>
        <w:lang w:val="en-US" w:eastAsia="en-US" w:bidi="ar-SA"/>
      </w:rPr>
    </w:lvl>
    <w:lvl w:ilvl="2">
      <w:numFmt w:val="bullet"/>
      <w:lvlText w:val="•"/>
      <w:lvlJc w:val="left"/>
      <w:pPr>
        <w:ind w:left="2736" w:hanging="360"/>
      </w:pPr>
      <w:rPr>
        <w:rFonts w:hint="default"/>
        <w:lang w:val="en-US" w:eastAsia="en-US" w:bidi="ar-SA"/>
      </w:rPr>
    </w:lvl>
    <w:lvl w:ilvl="3">
      <w:numFmt w:val="bullet"/>
      <w:lvlText w:val="•"/>
      <w:lvlJc w:val="left"/>
      <w:pPr>
        <w:ind w:left="3744" w:hanging="360"/>
      </w:pPr>
      <w:rPr>
        <w:rFonts w:hint="default"/>
        <w:lang w:val="en-US" w:eastAsia="en-US" w:bidi="ar-SA"/>
      </w:rPr>
    </w:lvl>
    <w:lvl w:ilvl="4">
      <w:numFmt w:val="bullet"/>
      <w:lvlText w:val="•"/>
      <w:lvlJc w:val="left"/>
      <w:pPr>
        <w:ind w:left="4752"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768" w:hanging="360"/>
      </w:pPr>
      <w:rPr>
        <w:rFonts w:hint="default"/>
        <w:lang w:val="en-US" w:eastAsia="en-US" w:bidi="ar-SA"/>
      </w:rPr>
    </w:lvl>
    <w:lvl w:ilvl="7">
      <w:numFmt w:val="bullet"/>
      <w:lvlText w:val="•"/>
      <w:lvlJc w:val="left"/>
      <w:pPr>
        <w:ind w:left="7776" w:hanging="360"/>
      </w:pPr>
      <w:rPr>
        <w:rFonts w:hint="default"/>
        <w:lang w:val="en-US" w:eastAsia="en-US" w:bidi="ar-SA"/>
      </w:rPr>
    </w:lvl>
    <w:lvl w:ilvl="8">
      <w:numFmt w:val="bullet"/>
      <w:lvlText w:val="•"/>
      <w:lvlJc w:val="left"/>
      <w:pPr>
        <w:ind w:left="8784" w:hanging="360"/>
      </w:pPr>
      <w:rPr>
        <w:rFonts w:hint="default"/>
        <w:lang w:val="en-US" w:eastAsia="en-US" w:bidi="ar-SA"/>
      </w:rPr>
    </w:lvl>
  </w:abstractNum>
  <w:abstractNum w:abstractNumId="1" w15:restartNumberingAfterBreak="0">
    <w:nsid w:val="BF205925"/>
    <w:multiLevelType w:val="multilevel"/>
    <w:tmpl w:val="BF205925"/>
    <w:lvl w:ilvl="0">
      <w:start w:val="4"/>
      <w:numFmt w:val="decimal"/>
      <w:lvlText w:val="%1"/>
      <w:lvlJc w:val="left"/>
      <w:pPr>
        <w:ind w:left="782" w:hanging="423"/>
      </w:pPr>
      <w:rPr>
        <w:rFonts w:hint="default"/>
        <w:lang w:val="en-US" w:eastAsia="en-US" w:bidi="ar-SA"/>
      </w:rPr>
    </w:lvl>
    <w:lvl w:ilvl="1">
      <w:start w:val="1"/>
      <w:numFmt w:val="decimal"/>
      <w:lvlText w:val="%1.%2"/>
      <w:lvlJc w:val="left"/>
      <w:pPr>
        <w:ind w:left="565"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784" w:hanging="423"/>
      </w:pPr>
      <w:rPr>
        <w:rFonts w:hint="default"/>
        <w:lang w:val="en-US" w:eastAsia="en-US" w:bidi="ar-SA"/>
      </w:rPr>
    </w:lvl>
    <w:lvl w:ilvl="3">
      <w:numFmt w:val="bullet"/>
      <w:lvlText w:val="•"/>
      <w:lvlJc w:val="left"/>
      <w:pPr>
        <w:ind w:left="3786" w:hanging="423"/>
      </w:pPr>
      <w:rPr>
        <w:rFonts w:hint="default"/>
        <w:lang w:val="en-US" w:eastAsia="en-US" w:bidi="ar-SA"/>
      </w:rPr>
    </w:lvl>
    <w:lvl w:ilvl="4">
      <w:numFmt w:val="bullet"/>
      <w:lvlText w:val="•"/>
      <w:lvlJc w:val="left"/>
      <w:pPr>
        <w:ind w:left="4788" w:hanging="423"/>
      </w:pPr>
      <w:rPr>
        <w:rFonts w:hint="default"/>
        <w:lang w:val="en-US" w:eastAsia="en-US" w:bidi="ar-SA"/>
      </w:rPr>
    </w:lvl>
    <w:lvl w:ilvl="5">
      <w:numFmt w:val="bullet"/>
      <w:lvlText w:val="•"/>
      <w:lvlJc w:val="left"/>
      <w:pPr>
        <w:ind w:left="5790" w:hanging="423"/>
      </w:pPr>
      <w:rPr>
        <w:rFonts w:hint="default"/>
        <w:lang w:val="en-US" w:eastAsia="en-US" w:bidi="ar-SA"/>
      </w:rPr>
    </w:lvl>
    <w:lvl w:ilvl="6">
      <w:numFmt w:val="bullet"/>
      <w:lvlText w:val="•"/>
      <w:lvlJc w:val="left"/>
      <w:pPr>
        <w:ind w:left="6792" w:hanging="423"/>
      </w:pPr>
      <w:rPr>
        <w:rFonts w:hint="default"/>
        <w:lang w:val="en-US" w:eastAsia="en-US" w:bidi="ar-SA"/>
      </w:rPr>
    </w:lvl>
    <w:lvl w:ilvl="7">
      <w:numFmt w:val="bullet"/>
      <w:lvlText w:val="•"/>
      <w:lvlJc w:val="left"/>
      <w:pPr>
        <w:ind w:left="7794" w:hanging="423"/>
      </w:pPr>
      <w:rPr>
        <w:rFonts w:hint="default"/>
        <w:lang w:val="en-US" w:eastAsia="en-US" w:bidi="ar-SA"/>
      </w:rPr>
    </w:lvl>
    <w:lvl w:ilvl="8">
      <w:numFmt w:val="bullet"/>
      <w:lvlText w:val="•"/>
      <w:lvlJc w:val="left"/>
      <w:pPr>
        <w:ind w:left="8796" w:hanging="423"/>
      </w:pPr>
      <w:rPr>
        <w:rFonts w:hint="default"/>
        <w:lang w:val="en-US" w:eastAsia="en-US" w:bidi="ar-SA"/>
      </w:rPr>
    </w:lvl>
  </w:abstractNum>
  <w:abstractNum w:abstractNumId="2" w15:restartNumberingAfterBreak="0">
    <w:nsid w:val="C8879AEF"/>
    <w:multiLevelType w:val="multilevel"/>
    <w:tmpl w:val="C8879AEF"/>
    <w:lvl w:ilvl="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728" w:hanging="360"/>
      </w:pPr>
      <w:rPr>
        <w:rFonts w:hint="default"/>
        <w:lang w:val="en-US" w:eastAsia="en-US" w:bidi="ar-SA"/>
      </w:rPr>
    </w:lvl>
    <w:lvl w:ilvl="2">
      <w:numFmt w:val="bullet"/>
      <w:lvlText w:val="•"/>
      <w:lvlJc w:val="left"/>
      <w:pPr>
        <w:ind w:left="2736" w:hanging="360"/>
      </w:pPr>
      <w:rPr>
        <w:rFonts w:hint="default"/>
        <w:lang w:val="en-US" w:eastAsia="en-US" w:bidi="ar-SA"/>
      </w:rPr>
    </w:lvl>
    <w:lvl w:ilvl="3">
      <w:numFmt w:val="bullet"/>
      <w:lvlText w:val="•"/>
      <w:lvlJc w:val="left"/>
      <w:pPr>
        <w:ind w:left="3744" w:hanging="360"/>
      </w:pPr>
      <w:rPr>
        <w:rFonts w:hint="default"/>
        <w:lang w:val="en-US" w:eastAsia="en-US" w:bidi="ar-SA"/>
      </w:rPr>
    </w:lvl>
    <w:lvl w:ilvl="4">
      <w:numFmt w:val="bullet"/>
      <w:lvlText w:val="•"/>
      <w:lvlJc w:val="left"/>
      <w:pPr>
        <w:ind w:left="4752"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768" w:hanging="360"/>
      </w:pPr>
      <w:rPr>
        <w:rFonts w:hint="default"/>
        <w:lang w:val="en-US" w:eastAsia="en-US" w:bidi="ar-SA"/>
      </w:rPr>
    </w:lvl>
    <w:lvl w:ilvl="7">
      <w:numFmt w:val="bullet"/>
      <w:lvlText w:val="•"/>
      <w:lvlJc w:val="left"/>
      <w:pPr>
        <w:ind w:left="7776" w:hanging="360"/>
      </w:pPr>
      <w:rPr>
        <w:rFonts w:hint="default"/>
        <w:lang w:val="en-US" w:eastAsia="en-US" w:bidi="ar-SA"/>
      </w:rPr>
    </w:lvl>
    <w:lvl w:ilvl="8">
      <w:numFmt w:val="bullet"/>
      <w:lvlText w:val="•"/>
      <w:lvlJc w:val="left"/>
      <w:pPr>
        <w:ind w:left="8784" w:hanging="360"/>
      </w:pPr>
      <w:rPr>
        <w:rFonts w:hint="default"/>
        <w:lang w:val="en-US" w:eastAsia="en-US" w:bidi="ar-SA"/>
      </w:rPr>
    </w:lvl>
  </w:abstractNum>
  <w:abstractNum w:abstractNumId="3" w15:restartNumberingAfterBreak="0">
    <w:nsid w:val="CF092B84"/>
    <w:multiLevelType w:val="multilevel"/>
    <w:tmpl w:val="CF092B84"/>
    <w:lvl w:ilvl="0">
      <w:start w:val="2"/>
      <w:numFmt w:val="decimal"/>
      <w:lvlText w:val="%1"/>
      <w:lvlJc w:val="left"/>
      <w:pPr>
        <w:ind w:left="782" w:hanging="423"/>
      </w:pPr>
      <w:rPr>
        <w:rFonts w:hint="default"/>
        <w:lang w:val="en-US" w:eastAsia="en-US" w:bidi="ar-SA"/>
      </w:rPr>
    </w:lvl>
    <w:lvl w:ilvl="1">
      <w:start w:val="1"/>
      <w:numFmt w:val="decimal"/>
      <w:lvlText w:val="%1.%2"/>
      <w:lvlJc w:val="left"/>
      <w:pPr>
        <w:ind w:left="782"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784" w:hanging="423"/>
      </w:pPr>
      <w:rPr>
        <w:rFonts w:hint="default"/>
        <w:lang w:val="en-US" w:eastAsia="en-US" w:bidi="ar-SA"/>
      </w:rPr>
    </w:lvl>
    <w:lvl w:ilvl="3">
      <w:numFmt w:val="bullet"/>
      <w:lvlText w:val="•"/>
      <w:lvlJc w:val="left"/>
      <w:pPr>
        <w:ind w:left="3786" w:hanging="423"/>
      </w:pPr>
      <w:rPr>
        <w:rFonts w:hint="default"/>
        <w:lang w:val="en-US" w:eastAsia="en-US" w:bidi="ar-SA"/>
      </w:rPr>
    </w:lvl>
    <w:lvl w:ilvl="4">
      <w:numFmt w:val="bullet"/>
      <w:lvlText w:val="•"/>
      <w:lvlJc w:val="left"/>
      <w:pPr>
        <w:ind w:left="4788" w:hanging="423"/>
      </w:pPr>
      <w:rPr>
        <w:rFonts w:hint="default"/>
        <w:lang w:val="en-US" w:eastAsia="en-US" w:bidi="ar-SA"/>
      </w:rPr>
    </w:lvl>
    <w:lvl w:ilvl="5">
      <w:numFmt w:val="bullet"/>
      <w:lvlText w:val="•"/>
      <w:lvlJc w:val="left"/>
      <w:pPr>
        <w:ind w:left="5790" w:hanging="423"/>
      </w:pPr>
      <w:rPr>
        <w:rFonts w:hint="default"/>
        <w:lang w:val="en-US" w:eastAsia="en-US" w:bidi="ar-SA"/>
      </w:rPr>
    </w:lvl>
    <w:lvl w:ilvl="6">
      <w:numFmt w:val="bullet"/>
      <w:lvlText w:val="•"/>
      <w:lvlJc w:val="left"/>
      <w:pPr>
        <w:ind w:left="6792" w:hanging="423"/>
      </w:pPr>
      <w:rPr>
        <w:rFonts w:hint="default"/>
        <w:lang w:val="en-US" w:eastAsia="en-US" w:bidi="ar-SA"/>
      </w:rPr>
    </w:lvl>
    <w:lvl w:ilvl="7">
      <w:numFmt w:val="bullet"/>
      <w:lvlText w:val="•"/>
      <w:lvlJc w:val="left"/>
      <w:pPr>
        <w:ind w:left="7794" w:hanging="423"/>
      </w:pPr>
      <w:rPr>
        <w:rFonts w:hint="default"/>
        <w:lang w:val="en-US" w:eastAsia="en-US" w:bidi="ar-SA"/>
      </w:rPr>
    </w:lvl>
    <w:lvl w:ilvl="8">
      <w:numFmt w:val="bullet"/>
      <w:lvlText w:val="•"/>
      <w:lvlJc w:val="left"/>
      <w:pPr>
        <w:ind w:left="8796" w:hanging="423"/>
      </w:pPr>
      <w:rPr>
        <w:rFonts w:hint="default"/>
        <w:lang w:val="en-US" w:eastAsia="en-US" w:bidi="ar-SA"/>
      </w:rPr>
    </w:lvl>
  </w:abstractNum>
  <w:abstractNum w:abstractNumId="4" w15:restartNumberingAfterBreak="0">
    <w:nsid w:val="0053208E"/>
    <w:multiLevelType w:val="multilevel"/>
    <w:tmpl w:val="0053208E"/>
    <w:lvl w:ilvl="0">
      <w:start w:val="1"/>
      <w:numFmt w:val="decimal"/>
      <w:lvlText w:val="%1"/>
      <w:lvlJc w:val="left"/>
      <w:pPr>
        <w:ind w:left="422" w:hanging="423"/>
      </w:pPr>
      <w:rPr>
        <w:rFonts w:hint="default"/>
        <w:lang w:val="en-US" w:eastAsia="en-US" w:bidi="ar-SA"/>
      </w:rPr>
    </w:lvl>
    <w:lvl w:ilvl="1">
      <w:start w:val="1"/>
      <w:numFmt w:val="decimal"/>
      <w:lvlText w:val="%1.%2"/>
      <w:lvlJc w:val="left"/>
      <w:pPr>
        <w:ind w:left="422" w:hanging="423"/>
      </w:pPr>
      <w:rPr>
        <w:rFonts w:hint="default"/>
        <w:spacing w:val="0"/>
        <w:w w:val="99"/>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960" w:hanging="360"/>
      </w:pPr>
      <w:rPr>
        <w:rFonts w:hint="default"/>
        <w:lang w:val="en-US" w:eastAsia="en-US" w:bidi="ar-SA"/>
      </w:rPr>
    </w:lvl>
    <w:lvl w:ilvl="4">
      <w:numFmt w:val="bullet"/>
      <w:lvlText w:val="•"/>
      <w:lvlJc w:val="left"/>
      <w:pPr>
        <w:ind w:left="4080"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320"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560" w:hanging="360"/>
      </w:pPr>
      <w:rPr>
        <w:rFonts w:hint="default"/>
        <w:lang w:val="en-US" w:eastAsia="en-US" w:bidi="ar-SA"/>
      </w:rPr>
    </w:lvl>
  </w:abstractNum>
  <w:abstractNum w:abstractNumId="5" w15:restartNumberingAfterBreak="0">
    <w:nsid w:val="010C5290"/>
    <w:multiLevelType w:val="hybridMultilevel"/>
    <w:tmpl w:val="522243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1DE5009"/>
    <w:multiLevelType w:val="multilevel"/>
    <w:tmpl w:val="5E48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62ECE"/>
    <w:multiLevelType w:val="multilevel"/>
    <w:tmpl w:val="03D62ECE"/>
    <w:lvl w:ilvl="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782"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902" w:hanging="542"/>
      </w:pPr>
      <w:rPr>
        <w:rFonts w:hint="default"/>
        <w:spacing w:val="0"/>
        <w:w w:val="100"/>
        <w:lang w:val="en-US" w:eastAsia="en-US" w:bidi="ar-SA"/>
      </w:rPr>
    </w:lvl>
    <w:lvl w:ilvl="3">
      <w:numFmt w:val="bullet"/>
      <w:lvlText w:val=""/>
      <w:lvlJc w:val="left"/>
      <w:pPr>
        <w:ind w:left="720" w:hanging="542"/>
      </w:pPr>
      <w:rPr>
        <w:rFonts w:ascii="Symbol" w:eastAsia="Symbol" w:hAnsi="Symbol" w:cs="Symbol" w:hint="default"/>
        <w:b w:val="0"/>
        <w:bCs w:val="0"/>
        <w:i w:val="0"/>
        <w:iCs w:val="0"/>
        <w:spacing w:val="0"/>
        <w:w w:val="100"/>
        <w:sz w:val="20"/>
        <w:szCs w:val="20"/>
        <w:lang w:val="en-US" w:eastAsia="en-US" w:bidi="ar-SA"/>
      </w:rPr>
    </w:lvl>
    <w:lvl w:ilvl="4">
      <w:numFmt w:val="bullet"/>
      <w:lvlText w:val="•"/>
      <w:lvlJc w:val="left"/>
      <w:pPr>
        <w:ind w:left="1000" w:hanging="542"/>
      </w:pPr>
      <w:rPr>
        <w:rFonts w:hint="default"/>
        <w:lang w:val="en-US" w:eastAsia="en-US" w:bidi="ar-SA"/>
      </w:rPr>
    </w:lvl>
    <w:lvl w:ilvl="5">
      <w:numFmt w:val="bullet"/>
      <w:lvlText w:val="•"/>
      <w:lvlJc w:val="left"/>
      <w:pPr>
        <w:ind w:left="2633" w:hanging="542"/>
      </w:pPr>
      <w:rPr>
        <w:rFonts w:hint="default"/>
        <w:lang w:val="en-US" w:eastAsia="en-US" w:bidi="ar-SA"/>
      </w:rPr>
    </w:lvl>
    <w:lvl w:ilvl="6">
      <w:numFmt w:val="bullet"/>
      <w:lvlText w:val="•"/>
      <w:lvlJc w:val="left"/>
      <w:pPr>
        <w:ind w:left="4266" w:hanging="542"/>
      </w:pPr>
      <w:rPr>
        <w:rFonts w:hint="default"/>
        <w:lang w:val="en-US" w:eastAsia="en-US" w:bidi="ar-SA"/>
      </w:rPr>
    </w:lvl>
    <w:lvl w:ilvl="7">
      <w:numFmt w:val="bullet"/>
      <w:lvlText w:val="•"/>
      <w:lvlJc w:val="left"/>
      <w:pPr>
        <w:ind w:left="5900" w:hanging="542"/>
      </w:pPr>
      <w:rPr>
        <w:rFonts w:hint="default"/>
        <w:lang w:val="en-US" w:eastAsia="en-US" w:bidi="ar-SA"/>
      </w:rPr>
    </w:lvl>
    <w:lvl w:ilvl="8">
      <w:numFmt w:val="bullet"/>
      <w:lvlText w:val="•"/>
      <w:lvlJc w:val="left"/>
      <w:pPr>
        <w:ind w:left="7533" w:hanging="542"/>
      </w:pPr>
      <w:rPr>
        <w:rFonts w:hint="default"/>
        <w:lang w:val="en-US" w:eastAsia="en-US" w:bidi="ar-SA"/>
      </w:rPr>
    </w:lvl>
  </w:abstractNum>
  <w:abstractNum w:abstractNumId="8" w15:restartNumberingAfterBreak="0">
    <w:nsid w:val="06800D6D"/>
    <w:multiLevelType w:val="multilevel"/>
    <w:tmpl w:val="6C7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0F2FFA"/>
    <w:multiLevelType w:val="multilevel"/>
    <w:tmpl w:val="7F764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36149F"/>
    <w:multiLevelType w:val="multilevel"/>
    <w:tmpl w:val="A55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676132"/>
    <w:multiLevelType w:val="hybridMultilevel"/>
    <w:tmpl w:val="00AAC476"/>
    <w:lvl w:ilvl="0" w:tplc="40090001">
      <w:start w:val="1"/>
      <w:numFmt w:val="bullet"/>
      <w:lvlText w:val=""/>
      <w:lvlJc w:val="left"/>
      <w:pPr>
        <w:ind w:left="1000" w:hanging="360"/>
      </w:pPr>
      <w:rPr>
        <w:rFonts w:ascii="Symbol" w:hAnsi="Symbol" w:hint="default"/>
      </w:rPr>
    </w:lvl>
    <w:lvl w:ilvl="1" w:tplc="40090003" w:tentative="1">
      <w:start w:val="1"/>
      <w:numFmt w:val="bullet"/>
      <w:lvlText w:val="o"/>
      <w:lvlJc w:val="left"/>
      <w:pPr>
        <w:ind w:left="1720" w:hanging="360"/>
      </w:pPr>
      <w:rPr>
        <w:rFonts w:ascii="Courier New" w:hAnsi="Courier New" w:cs="Courier New" w:hint="default"/>
      </w:rPr>
    </w:lvl>
    <w:lvl w:ilvl="2" w:tplc="40090005" w:tentative="1">
      <w:start w:val="1"/>
      <w:numFmt w:val="bullet"/>
      <w:lvlText w:val=""/>
      <w:lvlJc w:val="left"/>
      <w:pPr>
        <w:ind w:left="2440" w:hanging="360"/>
      </w:pPr>
      <w:rPr>
        <w:rFonts w:ascii="Wingdings" w:hAnsi="Wingdings" w:hint="default"/>
      </w:rPr>
    </w:lvl>
    <w:lvl w:ilvl="3" w:tplc="40090001" w:tentative="1">
      <w:start w:val="1"/>
      <w:numFmt w:val="bullet"/>
      <w:lvlText w:val=""/>
      <w:lvlJc w:val="left"/>
      <w:pPr>
        <w:ind w:left="3160" w:hanging="360"/>
      </w:pPr>
      <w:rPr>
        <w:rFonts w:ascii="Symbol" w:hAnsi="Symbol" w:hint="default"/>
      </w:rPr>
    </w:lvl>
    <w:lvl w:ilvl="4" w:tplc="40090003" w:tentative="1">
      <w:start w:val="1"/>
      <w:numFmt w:val="bullet"/>
      <w:lvlText w:val="o"/>
      <w:lvlJc w:val="left"/>
      <w:pPr>
        <w:ind w:left="3880" w:hanging="360"/>
      </w:pPr>
      <w:rPr>
        <w:rFonts w:ascii="Courier New" w:hAnsi="Courier New" w:cs="Courier New" w:hint="default"/>
      </w:rPr>
    </w:lvl>
    <w:lvl w:ilvl="5" w:tplc="40090005" w:tentative="1">
      <w:start w:val="1"/>
      <w:numFmt w:val="bullet"/>
      <w:lvlText w:val=""/>
      <w:lvlJc w:val="left"/>
      <w:pPr>
        <w:ind w:left="4600" w:hanging="360"/>
      </w:pPr>
      <w:rPr>
        <w:rFonts w:ascii="Wingdings" w:hAnsi="Wingdings" w:hint="default"/>
      </w:rPr>
    </w:lvl>
    <w:lvl w:ilvl="6" w:tplc="40090001" w:tentative="1">
      <w:start w:val="1"/>
      <w:numFmt w:val="bullet"/>
      <w:lvlText w:val=""/>
      <w:lvlJc w:val="left"/>
      <w:pPr>
        <w:ind w:left="5320" w:hanging="360"/>
      </w:pPr>
      <w:rPr>
        <w:rFonts w:ascii="Symbol" w:hAnsi="Symbol" w:hint="default"/>
      </w:rPr>
    </w:lvl>
    <w:lvl w:ilvl="7" w:tplc="40090003" w:tentative="1">
      <w:start w:val="1"/>
      <w:numFmt w:val="bullet"/>
      <w:lvlText w:val="o"/>
      <w:lvlJc w:val="left"/>
      <w:pPr>
        <w:ind w:left="6040" w:hanging="360"/>
      </w:pPr>
      <w:rPr>
        <w:rFonts w:ascii="Courier New" w:hAnsi="Courier New" w:cs="Courier New" w:hint="default"/>
      </w:rPr>
    </w:lvl>
    <w:lvl w:ilvl="8" w:tplc="40090005" w:tentative="1">
      <w:start w:val="1"/>
      <w:numFmt w:val="bullet"/>
      <w:lvlText w:val=""/>
      <w:lvlJc w:val="left"/>
      <w:pPr>
        <w:ind w:left="6760" w:hanging="360"/>
      </w:pPr>
      <w:rPr>
        <w:rFonts w:ascii="Wingdings" w:hAnsi="Wingdings" w:hint="default"/>
      </w:rPr>
    </w:lvl>
  </w:abstractNum>
  <w:abstractNum w:abstractNumId="12" w15:restartNumberingAfterBreak="0">
    <w:nsid w:val="1316590A"/>
    <w:multiLevelType w:val="multilevel"/>
    <w:tmpl w:val="42D0B7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5730F62"/>
    <w:multiLevelType w:val="hybridMultilevel"/>
    <w:tmpl w:val="B68CC4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6090C12"/>
    <w:multiLevelType w:val="multilevel"/>
    <w:tmpl w:val="66A6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77251"/>
    <w:multiLevelType w:val="multilevel"/>
    <w:tmpl w:val="CA2A5E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D3C4FEB"/>
    <w:multiLevelType w:val="multilevel"/>
    <w:tmpl w:val="59BC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443197"/>
    <w:multiLevelType w:val="multilevel"/>
    <w:tmpl w:val="546E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1C4A70"/>
    <w:multiLevelType w:val="multilevel"/>
    <w:tmpl w:val="DD44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BA72F9"/>
    <w:multiLevelType w:val="multilevel"/>
    <w:tmpl w:val="303497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23301936"/>
    <w:multiLevelType w:val="multilevel"/>
    <w:tmpl w:val="AE46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5633A6"/>
    <w:multiLevelType w:val="multilevel"/>
    <w:tmpl w:val="2826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85358E"/>
    <w:multiLevelType w:val="multilevel"/>
    <w:tmpl w:val="7812D90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69E35F2"/>
    <w:multiLevelType w:val="multilevel"/>
    <w:tmpl w:val="A2C8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463242"/>
    <w:multiLevelType w:val="multilevel"/>
    <w:tmpl w:val="B89E15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EBD3E58"/>
    <w:multiLevelType w:val="hybridMultilevel"/>
    <w:tmpl w:val="F8FED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F620F0E"/>
    <w:multiLevelType w:val="multilevel"/>
    <w:tmpl w:val="82A42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005A2"/>
    <w:multiLevelType w:val="multilevel"/>
    <w:tmpl w:val="9EB6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CD44DB"/>
    <w:multiLevelType w:val="multilevel"/>
    <w:tmpl w:val="7E10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826D7D"/>
    <w:multiLevelType w:val="multilevel"/>
    <w:tmpl w:val="2E70F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97065D"/>
    <w:multiLevelType w:val="multilevel"/>
    <w:tmpl w:val="ACEC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CC6229"/>
    <w:multiLevelType w:val="multilevel"/>
    <w:tmpl w:val="3310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F94428"/>
    <w:multiLevelType w:val="hybridMultilevel"/>
    <w:tmpl w:val="EE98C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1076499"/>
    <w:multiLevelType w:val="multilevel"/>
    <w:tmpl w:val="025C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EF0642"/>
    <w:multiLevelType w:val="multilevel"/>
    <w:tmpl w:val="9F98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150B95"/>
    <w:multiLevelType w:val="multilevel"/>
    <w:tmpl w:val="2D2A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C7342A"/>
    <w:multiLevelType w:val="multilevel"/>
    <w:tmpl w:val="D1DC97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4EFFC47A"/>
    <w:multiLevelType w:val="multilevel"/>
    <w:tmpl w:val="4EFFC47A"/>
    <w:lvl w:ilvl="0">
      <w:start w:val="5"/>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782"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902" w:hanging="542"/>
      </w:pPr>
      <w:rPr>
        <w:rFonts w:hint="default"/>
        <w:spacing w:val="0"/>
        <w:w w:val="100"/>
        <w:lang w:val="en-US" w:eastAsia="en-US" w:bidi="ar-SA"/>
      </w:rPr>
    </w:lvl>
    <w:lvl w:ilvl="3">
      <w:numFmt w:val="bullet"/>
      <w:lvlText w:val=""/>
      <w:lvlJc w:val="left"/>
      <w:pPr>
        <w:ind w:left="720" w:hanging="542"/>
      </w:pPr>
      <w:rPr>
        <w:rFonts w:ascii="Symbol" w:eastAsia="Symbol" w:hAnsi="Symbol" w:cs="Symbol" w:hint="default"/>
        <w:b w:val="0"/>
        <w:bCs w:val="0"/>
        <w:i w:val="0"/>
        <w:iCs w:val="0"/>
        <w:spacing w:val="0"/>
        <w:w w:val="100"/>
        <w:sz w:val="20"/>
        <w:szCs w:val="20"/>
        <w:lang w:val="en-US" w:eastAsia="en-US" w:bidi="ar-SA"/>
      </w:rPr>
    </w:lvl>
    <w:lvl w:ilvl="4">
      <w:numFmt w:val="bullet"/>
      <w:lvlText w:val="•"/>
      <w:lvlJc w:val="left"/>
      <w:pPr>
        <w:ind w:left="1000" w:hanging="542"/>
      </w:pPr>
      <w:rPr>
        <w:rFonts w:ascii="Calibri" w:hAnsi="Calibri" w:cs="Calibri" w:hint="default"/>
        <w:lang w:val="en-US" w:eastAsia="en-US" w:bidi="ar-SA"/>
      </w:rPr>
    </w:lvl>
    <w:lvl w:ilvl="5">
      <w:numFmt w:val="bullet"/>
      <w:lvlText w:val="•"/>
      <w:lvlJc w:val="left"/>
      <w:pPr>
        <w:ind w:left="2633" w:hanging="542"/>
      </w:pPr>
      <w:rPr>
        <w:rFonts w:hint="default"/>
        <w:lang w:val="en-US" w:eastAsia="en-US" w:bidi="ar-SA"/>
      </w:rPr>
    </w:lvl>
    <w:lvl w:ilvl="6">
      <w:numFmt w:val="bullet"/>
      <w:lvlText w:val="•"/>
      <w:lvlJc w:val="left"/>
      <w:pPr>
        <w:ind w:left="4266" w:hanging="542"/>
      </w:pPr>
      <w:rPr>
        <w:rFonts w:hint="default"/>
        <w:lang w:val="en-US" w:eastAsia="en-US" w:bidi="ar-SA"/>
      </w:rPr>
    </w:lvl>
    <w:lvl w:ilvl="7">
      <w:numFmt w:val="bullet"/>
      <w:lvlText w:val="•"/>
      <w:lvlJc w:val="left"/>
      <w:pPr>
        <w:ind w:left="5900" w:hanging="542"/>
      </w:pPr>
      <w:rPr>
        <w:rFonts w:hint="default"/>
        <w:lang w:val="en-US" w:eastAsia="en-US" w:bidi="ar-SA"/>
      </w:rPr>
    </w:lvl>
    <w:lvl w:ilvl="8">
      <w:numFmt w:val="bullet"/>
      <w:lvlText w:val="•"/>
      <w:lvlJc w:val="left"/>
      <w:pPr>
        <w:ind w:left="7533" w:hanging="542"/>
      </w:pPr>
      <w:rPr>
        <w:rFonts w:hint="default"/>
        <w:lang w:val="en-US" w:eastAsia="en-US" w:bidi="ar-SA"/>
      </w:rPr>
    </w:lvl>
  </w:abstractNum>
  <w:abstractNum w:abstractNumId="38" w15:restartNumberingAfterBreak="0">
    <w:nsid w:val="57C60D15"/>
    <w:multiLevelType w:val="hybridMultilevel"/>
    <w:tmpl w:val="E3E42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9722D8F"/>
    <w:multiLevelType w:val="multilevel"/>
    <w:tmpl w:val="ED5EF0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59ADCABA"/>
    <w:multiLevelType w:val="multilevel"/>
    <w:tmpl w:val="59ADCABA"/>
    <w:lvl w:ilvl="0">
      <w:start w:val="3"/>
      <w:numFmt w:val="decimal"/>
      <w:lvlText w:val="%1"/>
      <w:lvlJc w:val="left"/>
      <w:pPr>
        <w:ind w:left="782" w:hanging="423"/>
      </w:pPr>
      <w:rPr>
        <w:rFonts w:hint="default"/>
        <w:lang w:val="en-US" w:eastAsia="en-US" w:bidi="ar-SA"/>
      </w:rPr>
    </w:lvl>
    <w:lvl w:ilvl="1">
      <w:start w:val="1"/>
      <w:numFmt w:val="decimal"/>
      <w:lvlText w:val="%1.%2"/>
      <w:lvlJc w:val="left"/>
      <w:pPr>
        <w:ind w:left="782"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300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33" w:hanging="360"/>
      </w:pPr>
      <w:rPr>
        <w:rFonts w:hint="default"/>
        <w:lang w:val="en-US" w:eastAsia="en-US" w:bidi="ar-SA"/>
      </w:rPr>
    </w:lvl>
    <w:lvl w:ilvl="6">
      <w:numFmt w:val="bullet"/>
      <w:lvlText w:val="•"/>
      <w:lvlJc w:val="left"/>
      <w:pPr>
        <w:ind w:left="6346" w:hanging="360"/>
      </w:pPr>
      <w:rPr>
        <w:rFonts w:hint="default"/>
        <w:lang w:val="en-US" w:eastAsia="en-US" w:bidi="ar-SA"/>
      </w:rPr>
    </w:lvl>
    <w:lvl w:ilvl="7">
      <w:numFmt w:val="bullet"/>
      <w:lvlText w:val="•"/>
      <w:lvlJc w:val="left"/>
      <w:pPr>
        <w:ind w:left="7460" w:hanging="360"/>
      </w:pPr>
      <w:rPr>
        <w:rFonts w:hint="default"/>
        <w:lang w:val="en-US" w:eastAsia="en-US" w:bidi="ar-SA"/>
      </w:rPr>
    </w:lvl>
    <w:lvl w:ilvl="8">
      <w:numFmt w:val="bullet"/>
      <w:lvlText w:val="•"/>
      <w:lvlJc w:val="left"/>
      <w:pPr>
        <w:ind w:left="8573" w:hanging="360"/>
      </w:pPr>
      <w:rPr>
        <w:rFonts w:hint="default"/>
        <w:lang w:val="en-US" w:eastAsia="en-US" w:bidi="ar-SA"/>
      </w:rPr>
    </w:lvl>
  </w:abstractNum>
  <w:abstractNum w:abstractNumId="41" w15:restartNumberingAfterBreak="0">
    <w:nsid w:val="5B3A7B9D"/>
    <w:multiLevelType w:val="hybridMultilevel"/>
    <w:tmpl w:val="EC563E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C16102B"/>
    <w:multiLevelType w:val="multilevel"/>
    <w:tmpl w:val="C898F3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5D9C6F04"/>
    <w:multiLevelType w:val="multilevel"/>
    <w:tmpl w:val="5F8C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2D04E5"/>
    <w:multiLevelType w:val="multilevel"/>
    <w:tmpl w:val="DF14B4B8"/>
    <w:lvl w:ilvl="0">
      <w:start w:val="1"/>
      <w:numFmt w:val="bullet"/>
      <w:lvlText w:val=""/>
      <w:lvlJc w:val="left"/>
      <w:pPr>
        <w:tabs>
          <w:tab w:val="num" w:pos="782"/>
        </w:tabs>
        <w:ind w:left="782" w:hanging="360"/>
      </w:pPr>
      <w:rPr>
        <w:rFonts w:ascii="Symbol" w:hAnsi="Symbol" w:hint="default"/>
        <w:sz w:val="20"/>
      </w:rPr>
    </w:lvl>
    <w:lvl w:ilvl="1">
      <w:start w:val="1"/>
      <w:numFmt w:val="bullet"/>
      <w:lvlText w:val="o"/>
      <w:lvlJc w:val="left"/>
      <w:pPr>
        <w:tabs>
          <w:tab w:val="num" w:pos="1502"/>
        </w:tabs>
        <w:ind w:left="1502" w:hanging="360"/>
      </w:pPr>
      <w:rPr>
        <w:rFonts w:ascii="Courier New" w:hAnsi="Courier New" w:hint="default"/>
        <w:sz w:val="20"/>
      </w:rPr>
    </w:lvl>
    <w:lvl w:ilvl="2" w:tentative="1">
      <w:start w:val="1"/>
      <w:numFmt w:val="bullet"/>
      <w:lvlText w:val=""/>
      <w:lvlJc w:val="left"/>
      <w:pPr>
        <w:tabs>
          <w:tab w:val="num" w:pos="2222"/>
        </w:tabs>
        <w:ind w:left="2222" w:hanging="360"/>
      </w:pPr>
      <w:rPr>
        <w:rFonts w:ascii="Wingdings" w:hAnsi="Wingdings" w:hint="default"/>
        <w:sz w:val="20"/>
      </w:rPr>
    </w:lvl>
    <w:lvl w:ilvl="3" w:tentative="1">
      <w:start w:val="1"/>
      <w:numFmt w:val="bullet"/>
      <w:lvlText w:val=""/>
      <w:lvlJc w:val="left"/>
      <w:pPr>
        <w:tabs>
          <w:tab w:val="num" w:pos="2942"/>
        </w:tabs>
        <w:ind w:left="2942" w:hanging="360"/>
      </w:pPr>
      <w:rPr>
        <w:rFonts w:ascii="Wingdings" w:hAnsi="Wingdings" w:hint="default"/>
        <w:sz w:val="20"/>
      </w:rPr>
    </w:lvl>
    <w:lvl w:ilvl="4" w:tentative="1">
      <w:start w:val="1"/>
      <w:numFmt w:val="bullet"/>
      <w:lvlText w:val=""/>
      <w:lvlJc w:val="left"/>
      <w:pPr>
        <w:tabs>
          <w:tab w:val="num" w:pos="3662"/>
        </w:tabs>
        <w:ind w:left="3662" w:hanging="360"/>
      </w:pPr>
      <w:rPr>
        <w:rFonts w:ascii="Wingdings" w:hAnsi="Wingdings" w:hint="default"/>
        <w:sz w:val="20"/>
      </w:rPr>
    </w:lvl>
    <w:lvl w:ilvl="5" w:tentative="1">
      <w:start w:val="1"/>
      <w:numFmt w:val="bullet"/>
      <w:lvlText w:val=""/>
      <w:lvlJc w:val="left"/>
      <w:pPr>
        <w:tabs>
          <w:tab w:val="num" w:pos="4382"/>
        </w:tabs>
        <w:ind w:left="4382" w:hanging="360"/>
      </w:pPr>
      <w:rPr>
        <w:rFonts w:ascii="Wingdings" w:hAnsi="Wingdings" w:hint="default"/>
        <w:sz w:val="20"/>
      </w:rPr>
    </w:lvl>
    <w:lvl w:ilvl="6" w:tentative="1">
      <w:start w:val="1"/>
      <w:numFmt w:val="bullet"/>
      <w:lvlText w:val=""/>
      <w:lvlJc w:val="left"/>
      <w:pPr>
        <w:tabs>
          <w:tab w:val="num" w:pos="5102"/>
        </w:tabs>
        <w:ind w:left="5102" w:hanging="360"/>
      </w:pPr>
      <w:rPr>
        <w:rFonts w:ascii="Wingdings" w:hAnsi="Wingdings" w:hint="default"/>
        <w:sz w:val="20"/>
      </w:rPr>
    </w:lvl>
    <w:lvl w:ilvl="7" w:tentative="1">
      <w:start w:val="1"/>
      <w:numFmt w:val="bullet"/>
      <w:lvlText w:val=""/>
      <w:lvlJc w:val="left"/>
      <w:pPr>
        <w:tabs>
          <w:tab w:val="num" w:pos="5822"/>
        </w:tabs>
        <w:ind w:left="5822" w:hanging="360"/>
      </w:pPr>
      <w:rPr>
        <w:rFonts w:ascii="Wingdings" w:hAnsi="Wingdings" w:hint="default"/>
        <w:sz w:val="20"/>
      </w:rPr>
    </w:lvl>
    <w:lvl w:ilvl="8" w:tentative="1">
      <w:start w:val="1"/>
      <w:numFmt w:val="bullet"/>
      <w:lvlText w:val=""/>
      <w:lvlJc w:val="left"/>
      <w:pPr>
        <w:tabs>
          <w:tab w:val="num" w:pos="6542"/>
        </w:tabs>
        <w:ind w:left="6542" w:hanging="360"/>
      </w:pPr>
      <w:rPr>
        <w:rFonts w:ascii="Wingdings" w:hAnsi="Wingdings" w:hint="default"/>
        <w:sz w:val="20"/>
      </w:rPr>
    </w:lvl>
  </w:abstractNum>
  <w:abstractNum w:abstractNumId="45" w15:restartNumberingAfterBreak="0">
    <w:nsid w:val="610F44B5"/>
    <w:multiLevelType w:val="multilevel"/>
    <w:tmpl w:val="169E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437881"/>
    <w:multiLevelType w:val="hybridMultilevel"/>
    <w:tmpl w:val="8F8689C4"/>
    <w:lvl w:ilvl="0" w:tplc="40090001">
      <w:start w:val="1"/>
      <w:numFmt w:val="bullet"/>
      <w:lvlText w:val=""/>
      <w:lvlJc w:val="left"/>
      <w:pPr>
        <w:ind w:left="1000" w:hanging="360"/>
      </w:pPr>
      <w:rPr>
        <w:rFonts w:ascii="Symbol" w:hAnsi="Symbol" w:hint="default"/>
      </w:rPr>
    </w:lvl>
    <w:lvl w:ilvl="1" w:tplc="40090003" w:tentative="1">
      <w:start w:val="1"/>
      <w:numFmt w:val="bullet"/>
      <w:lvlText w:val="o"/>
      <w:lvlJc w:val="left"/>
      <w:pPr>
        <w:ind w:left="1720" w:hanging="360"/>
      </w:pPr>
      <w:rPr>
        <w:rFonts w:ascii="Courier New" w:hAnsi="Courier New" w:cs="Courier New" w:hint="default"/>
      </w:rPr>
    </w:lvl>
    <w:lvl w:ilvl="2" w:tplc="40090005" w:tentative="1">
      <w:start w:val="1"/>
      <w:numFmt w:val="bullet"/>
      <w:lvlText w:val=""/>
      <w:lvlJc w:val="left"/>
      <w:pPr>
        <w:ind w:left="2440" w:hanging="360"/>
      </w:pPr>
      <w:rPr>
        <w:rFonts w:ascii="Wingdings" w:hAnsi="Wingdings" w:hint="default"/>
      </w:rPr>
    </w:lvl>
    <w:lvl w:ilvl="3" w:tplc="40090001" w:tentative="1">
      <w:start w:val="1"/>
      <w:numFmt w:val="bullet"/>
      <w:lvlText w:val=""/>
      <w:lvlJc w:val="left"/>
      <w:pPr>
        <w:ind w:left="3160" w:hanging="360"/>
      </w:pPr>
      <w:rPr>
        <w:rFonts w:ascii="Symbol" w:hAnsi="Symbol" w:hint="default"/>
      </w:rPr>
    </w:lvl>
    <w:lvl w:ilvl="4" w:tplc="40090003" w:tentative="1">
      <w:start w:val="1"/>
      <w:numFmt w:val="bullet"/>
      <w:lvlText w:val="o"/>
      <w:lvlJc w:val="left"/>
      <w:pPr>
        <w:ind w:left="3880" w:hanging="360"/>
      </w:pPr>
      <w:rPr>
        <w:rFonts w:ascii="Courier New" w:hAnsi="Courier New" w:cs="Courier New" w:hint="default"/>
      </w:rPr>
    </w:lvl>
    <w:lvl w:ilvl="5" w:tplc="40090005" w:tentative="1">
      <w:start w:val="1"/>
      <w:numFmt w:val="bullet"/>
      <w:lvlText w:val=""/>
      <w:lvlJc w:val="left"/>
      <w:pPr>
        <w:ind w:left="4600" w:hanging="360"/>
      </w:pPr>
      <w:rPr>
        <w:rFonts w:ascii="Wingdings" w:hAnsi="Wingdings" w:hint="default"/>
      </w:rPr>
    </w:lvl>
    <w:lvl w:ilvl="6" w:tplc="40090001" w:tentative="1">
      <w:start w:val="1"/>
      <w:numFmt w:val="bullet"/>
      <w:lvlText w:val=""/>
      <w:lvlJc w:val="left"/>
      <w:pPr>
        <w:ind w:left="5320" w:hanging="360"/>
      </w:pPr>
      <w:rPr>
        <w:rFonts w:ascii="Symbol" w:hAnsi="Symbol" w:hint="default"/>
      </w:rPr>
    </w:lvl>
    <w:lvl w:ilvl="7" w:tplc="40090003" w:tentative="1">
      <w:start w:val="1"/>
      <w:numFmt w:val="bullet"/>
      <w:lvlText w:val="o"/>
      <w:lvlJc w:val="left"/>
      <w:pPr>
        <w:ind w:left="6040" w:hanging="360"/>
      </w:pPr>
      <w:rPr>
        <w:rFonts w:ascii="Courier New" w:hAnsi="Courier New" w:cs="Courier New" w:hint="default"/>
      </w:rPr>
    </w:lvl>
    <w:lvl w:ilvl="8" w:tplc="40090005" w:tentative="1">
      <w:start w:val="1"/>
      <w:numFmt w:val="bullet"/>
      <w:lvlText w:val=""/>
      <w:lvlJc w:val="left"/>
      <w:pPr>
        <w:ind w:left="6760" w:hanging="360"/>
      </w:pPr>
      <w:rPr>
        <w:rFonts w:ascii="Wingdings" w:hAnsi="Wingdings" w:hint="default"/>
      </w:rPr>
    </w:lvl>
  </w:abstractNum>
  <w:abstractNum w:abstractNumId="47" w15:restartNumberingAfterBreak="0">
    <w:nsid w:val="6DD84C13"/>
    <w:multiLevelType w:val="multilevel"/>
    <w:tmpl w:val="7DFA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692174"/>
    <w:multiLevelType w:val="multilevel"/>
    <w:tmpl w:val="1B4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043EEF"/>
    <w:multiLevelType w:val="hybridMultilevel"/>
    <w:tmpl w:val="3DBEFB38"/>
    <w:lvl w:ilvl="0" w:tplc="40090001">
      <w:start w:val="1"/>
      <w:numFmt w:val="bullet"/>
      <w:lvlText w:val=""/>
      <w:lvlJc w:val="left"/>
      <w:pPr>
        <w:ind w:left="1000" w:hanging="360"/>
      </w:pPr>
      <w:rPr>
        <w:rFonts w:ascii="Symbol" w:hAnsi="Symbol" w:hint="default"/>
      </w:rPr>
    </w:lvl>
    <w:lvl w:ilvl="1" w:tplc="40090003" w:tentative="1">
      <w:start w:val="1"/>
      <w:numFmt w:val="bullet"/>
      <w:lvlText w:val="o"/>
      <w:lvlJc w:val="left"/>
      <w:pPr>
        <w:ind w:left="1720" w:hanging="360"/>
      </w:pPr>
      <w:rPr>
        <w:rFonts w:ascii="Courier New" w:hAnsi="Courier New" w:cs="Courier New" w:hint="default"/>
      </w:rPr>
    </w:lvl>
    <w:lvl w:ilvl="2" w:tplc="40090005" w:tentative="1">
      <w:start w:val="1"/>
      <w:numFmt w:val="bullet"/>
      <w:lvlText w:val=""/>
      <w:lvlJc w:val="left"/>
      <w:pPr>
        <w:ind w:left="2440" w:hanging="360"/>
      </w:pPr>
      <w:rPr>
        <w:rFonts w:ascii="Wingdings" w:hAnsi="Wingdings" w:hint="default"/>
      </w:rPr>
    </w:lvl>
    <w:lvl w:ilvl="3" w:tplc="40090001" w:tentative="1">
      <w:start w:val="1"/>
      <w:numFmt w:val="bullet"/>
      <w:lvlText w:val=""/>
      <w:lvlJc w:val="left"/>
      <w:pPr>
        <w:ind w:left="3160" w:hanging="360"/>
      </w:pPr>
      <w:rPr>
        <w:rFonts w:ascii="Symbol" w:hAnsi="Symbol" w:hint="default"/>
      </w:rPr>
    </w:lvl>
    <w:lvl w:ilvl="4" w:tplc="40090003" w:tentative="1">
      <w:start w:val="1"/>
      <w:numFmt w:val="bullet"/>
      <w:lvlText w:val="o"/>
      <w:lvlJc w:val="left"/>
      <w:pPr>
        <w:ind w:left="3880" w:hanging="360"/>
      </w:pPr>
      <w:rPr>
        <w:rFonts w:ascii="Courier New" w:hAnsi="Courier New" w:cs="Courier New" w:hint="default"/>
      </w:rPr>
    </w:lvl>
    <w:lvl w:ilvl="5" w:tplc="40090005" w:tentative="1">
      <w:start w:val="1"/>
      <w:numFmt w:val="bullet"/>
      <w:lvlText w:val=""/>
      <w:lvlJc w:val="left"/>
      <w:pPr>
        <w:ind w:left="4600" w:hanging="360"/>
      </w:pPr>
      <w:rPr>
        <w:rFonts w:ascii="Wingdings" w:hAnsi="Wingdings" w:hint="default"/>
      </w:rPr>
    </w:lvl>
    <w:lvl w:ilvl="6" w:tplc="40090001" w:tentative="1">
      <w:start w:val="1"/>
      <w:numFmt w:val="bullet"/>
      <w:lvlText w:val=""/>
      <w:lvlJc w:val="left"/>
      <w:pPr>
        <w:ind w:left="5320" w:hanging="360"/>
      </w:pPr>
      <w:rPr>
        <w:rFonts w:ascii="Symbol" w:hAnsi="Symbol" w:hint="default"/>
      </w:rPr>
    </w:lvl>
    <w:lvl w:ilvl="7" w:tplc="40090003" w:tentative="1">
      <w:start w:val="1"/>
      <w:numFmt w:val="bullet"/>
      <w:lvlText w:val="o"/>
      <w:lvlJc w:val="left"/>
      <w:pPr>
        <w:ind w:left="6040" w:hanging="360"/>
      </w:pPr>
      <w:rPr>
        <w:rFonts w:ascii="Courier New" w:hAnsi="Courier New" w:cs="Courier New" w:hint="default"/>
      </w:rPr>
    </w:lvl>
    <w:lvl w:ilvl="8" w:tplc="40090005" w:tentative="1">
      <w:start w:val="1"/>
      <w:numFmt w:val="bullet"/>
      <w:lvlText w:val=""/>
      <w:lvlJc w:val="left"/>
      <w:pPr>
        <w:ind w:left="6760" w:hanging="360"/>
      </w:pPr>
      <w:rPr>
        <w:rFonts w:ascii="Wingdings" w:hAnsi="Wingdings" w:hint="default"/>
      </w:rPr>
    </w:lvl>
  </w:abstractNum>
  <w:abstractNum w:abstractNumId="50" w15:restartNumberingAfterBreak="0">
    <w:nsid w:val="786F13BB"/>
    <w:multiLevelType w:val="multilevel"/>
    <w:tmpl w:val="28CE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E647F3"/>
    <w:multiLevelType w:val="multilevel"/>
    <w:tmpl w:val="E67C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DF6C68"/>
    <w:multiLevelType w:val="multilevel"/>
    <w:tmpl w:val="5E7E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8715BB"/>
    <w:multiLevelType w:val="multilevel"/>
    <w:tmpl w:val="BF141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D4091F"/>
    <w:multiLevelType w:val="multilevel"/>
    <w:tmpl w:val="549EB0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702755719">
    <w:abstractNumId w:val="4"/>
  </w:num>
  <w:num w:numId="2" w16cid:durableId="869757840">
    <w:abstractNumId w:val="3"/>
  </w:num>
  <w:num w:numId="3" w16cid:durableId="65802721">
    <w:abstractNumId w:val="40"/>
  </w:num>
  <w:num w:numId="4" w16cid:durableId="800612883">
    <w:abstractNumId w:val="1"/>
  </w:num>
  <w:num w:numId="5" w16cid:durableId="465467436">
    <w:abstractNumId w:val="0"/>
  </w:num>
  <w:num w:numId="6" w16cid:durableId="1508715382">
    <w:abstractNumId w:val="7"/>
  </w:num>
  <w:num w:numId="7" w16cid:durableId="2059476006">
    <w:abstractNumId w:val="37"/>
  </w:num>
  <w:num w:numId="8" w16cid:durableId="548615532">
    <w:abstractNumId w:val="2"/>
  </w:num>
  <w:num w:numId="9" w16cid:durableId="472141788">
    <w:abstractNumId w:val="48"/>
  </w:num>
  <w:num w:numId="10" w16cid:durableId="1119572649">
    <w:abstractNumId w:val="19"/>
  </w:num>
  <w:num w:numId="11" w16cid:durableId="706491135">
    <w:abstractNumId w:val="24"/>
  </w:num>
  <w:num w:numId="12" w16cid:durableId="192308797">
    <w:abstractNumId w:val="39"/>
  </w:num>
  <w:num w:numId="13" w16cid:durableId="320239326">
    <w:abstractNumId w:val="54"/>
  </w:num>
  <w:num w:numId="14" w16cid:durableId="881404260">
    <w:abstractNumId w:val="12"/>
  </w:num>
  <w:num w:numId="15" w16cid:durableId="1064181635">
    <w:abstractNumId w:val="44"/>
  </w:num>
  <w:num w:numId="16" w16cid:durableId="904803437">
    <w:abstractNumId w:val="53"/>
  </w:num>
  <w:num w:numId="17" w16cid:durableId="1991980043">
    <w:abstractNumId w:val="26"/>
  </w:num>
  <w:num w:numId="18" w16cid:durableId="1954436524">
    <w:abstractNumId w:val="9"/>
  </w:num>
  <w:num w:numId="19" w16cid:durableId="1661034426">
    <w:abstractNumId w:val="29"/>
  </w:num>
  <w:num w:numId="20" w16cid:durableId="772210787">
    <w:abstractNumId w:val="15"/>
  </w:num>
  <w:num w:numId="21" w16cid:durableId="1090081717">
    <w:abstractNumId w:val="52"/>
  </w:num>
  <w:num w:numId="22" w16cid:durableId="355280327">
    <w:abstractNumId w:val="8"/>
  </w:num>
  <w:num w:numId="23" w16cid:durableId="315963076">
    <w:abstractNumId w:val="22"/>
  </w:num>
  <w:num w:numId="24" w16cid:durableId="1786389509">
    <w:abstractNumId w:val="13"/>
  </w:num>
  <w:num w:numId="25" w16cid:durableId="541526665">
    <w:abstractNumId w:val="41"/>
  </w:num>
  <w:num w:numId="26" w16cid:durableId="2093894882">
    <w:abstractNumId w:val="36"/>
  </w:num>
  <w:num w:numId="27" w16cid:durableId="1671523579">
    <w:abstractNumId w:val="51"/>
  </w:num>
  <w:num w:numId="28" w16cid:durableId="1407265337">
    <w:abstractNumId w:val="42"/>
  </w:num>
  <w:num w:numId="29" w16cid:durableId="731126194">
    <w:abstractNumId w:val="5"/>
  </w:num>
  <w:num w:numId="30" w16cid:durableId="1861091435">
    <w:abstractNumId w:val="25"/>
  </w:num>
  <w:num w:numId="31" w16cid:durableId="973414035">
    <w:abstractNumId w:val="14"/>
  </w:num>
  <w:num w:numId="32" w16cid:durableId="196241197">
    <w:abstractNumId w:val="18"/>
  </w:num>
  <w:num w:numId="33" w16cid:durableId="1777552229">
    <w:abstractNumId w:val="50"/>
  </w:num>
  <w:num w:numId="34" w16cid:durableId="1013453552">
    <w:abstractNumId w:val="43"/>
  </w:num>
  <w:num w:numId="35" w16cid:durableId="81730115">
    <w:abstractNumId w:val="27"/>
  </w:num>
  <w:num w:numId="36" w16cid:durableId="1353989485">
    <w:abstractNumId w:val="30"/>
  </w:num>
  <w:num w:numId="37" w16cid:durableId="1365055804">
    <w:abstractNumId w:val="31"/>
  </w:num>
  <w:num w:numId="38" w16cid:durableId="55082836">
    <w:abstractNumId w:val="35"/>
  </w:num>
  <w:num w:numId="39" w16cid:durableId="972910081">
    <w:abstractNumId w:val="47"/>
  </w:num>
  <w:num w:numId="40" w16cid:durableId="1330524006">
    <w:abstractNumId w:val="45"/>
  </w:num>
  <w:num w:numId="41" w16cid:durableId="2058624236">
    <w:abstractNumId w:val="20"/>
  </w:num>
  <w:num w:numId="42" w16cid:durableId="1934703706">
    <w:abstractNumId w:val="6"/>
  </w:num>
  <w:num w:numId="43" w16cid:durableId="302733921">
    <w:abstractNumId w:val="34"/>
  </w:num>
  <w:num w:numId="44" w16cid:durableId="1543012315">
    <w:abstractNumId w:val="10"/>
  </w:num>
  <w:num w:numId="45" w16cid:durableId="2095668255">
    <w:abstractNumId w:val="17"/>
  </w:num>
  <w:num w:numId="46" w16cid:durableId="1471632003">
    <w:abstractNumId w:val="28"/>
  </w:num>
  <w:num w:numId="47" w16cid:durableId="365954437">
    <w:abstractNumId w:val="33"/>
  </w:num>
  <w:num w:numId="48" w16cid:durableId="588927708">
    <w:abstractNumId w:val="21"/>
  </w:num>
  <w:num w:numId="49" w16cid:durableId="1089733056">
    <w:abstractNumId w:val="38"/>
  </w:num>
  <w:num w:numId="50" w16cid:durableId="1701665540">
    <w:abstractNumId w:val="49"/>
  </w:num>
  <w:num w:numId="51" w16cid:durableId="635643809">
    <w:abstractNumId w:val="11"/>
  </w:num>
  <w:num w:numId="52" w16cid:durableId="656227778">
    <w:abstractNumId w:val="46"/>
  </w:num>
  <w:num w:numId="53" w16cid:durableId="307321559">
    <w:abstractNumId w:val="32"/>
  </w:num>
  <w:num w:numId="54" w16cid:durableId="1628119701">
    <w:abstractNumId w:val="23"/>
  </w:num>
  <w:num w:numId="55" w16cid:durableId="12675457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F7"/>
    <w:rsid w:val="000338CF"/>
    <w:rsid w:val="0004060B"/>
    <w:rsid w:val="00044A10"/>
    <w:rsid w:val="000A536C"/>
    <w:rsid w:val="000D17F7"/>
    <w:rsid w:val="000D7051"/>
    <w:rsid w:val="00197963"/>
    <w:rsid w:val="001B29A8"/>
    <w:rsid w:val="002D5967"/>
    <w:rsid w:val="003B4E7F"/>
    <w:rsid w:val="004317A3"/>
    <w:rsid w:val="00461E50"/>
    <w:rsid w:val="004A38B4"/>
    <w:rsid w:val="004A5F98"/>
    <w:rsid w:val="004E794E"/>
    <w:rsid w:val="0050046B"/>
    <w:rsid w:val="005C4E64"/>
    <w:rsid w:val="00697F7C"/>
    <w:rsid w:val="00721AA0"/>
    <w:rsid w:val="00804F5F"/>
    <w:rsid w:val="008115CB"/>
    <w:rsid w:val="009B683B"/>
    <w:rsid w:val="00A80F84"/>
    <w:rsid w:val="00AF6B46"/>
    <w:rsid w:val="00BC3F7F"/>
    <w:rsid w:val="00BF6BE5"/>
    <w:rsid w:val="00C10365"/>
    <w:rsid w:val="00D05D8E"/>
    <w:rsid w:val="00DC2AC1"/>
    <w:rsid w:val="00E17A18"/>
    <w:rsid w:val="00EC71CB"/>
    <w:rsid w:val="00F12545"/>
    <w:rsid w:val="75726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13E9"/>
  <w15:docId w15:val="{32D49A3A-CE71-400C-978A-3EA1501D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outlineLvl w:val="0"/>
    </w:pPr>
    <w:rPr>
      <w:b/>
      <w:bCs/>
      <w:sz w:val="40"/>
      <w:szCs w:val="40"/>
      <w:u w:val="single" w:color="000000"/>
    </w:rPr>
  </w:style>
  <w:style w:type="paragraph" w:styleId="Heading2">
    <w:name w:val="heading 2"/>
    <w:basedOn w:val="Normal"/>
    <w:uiPriority w:val="1"/>
    <w:qFormat/>
    <w:pPr>
      <w:ind w:hanging="111"/>
      <w:outlineLvl w:val="1"/>
    </w:pPr>
    <w:rPr>
      <w:b/>
      <w:bCs/>
      <w:sz w:val="32"/>
      <w:szCs w:val="32"/>
    </w:rPr>
  </w:style>
  <w:style w:type="paragraph" w:styleId="Heading3">
    <w:name w:val="heading 3"/>
    <w:basedOn w:val="Normal"/>
    <w:uiPriority w:val="1"/>
    <w:qFormat/>
    <w:pPr>
      <w:ind w:left="781" w:hanging="421"/>
      <w:jc w:val="both"/>
      <w:outlineLvl w:val="2"/>
    </w:pPr>
    <w:rPr>
      <w:b/>
      <w:bCs/>
      <w:sz w:val="28"/>
      <w:szCs w:val="28"/>
    </w:rPr>
  </w:style>
  <w:style w:type="paragraph" w:styleId="Heading4">
    <w:name w:val="heading 4"/>
    <w:basedOn w:val="Normal"/>
    <w:uiPriority w:val="1"/>
    <w:qFormat/>
    <w:pPr>
      <w:ind w:left="901" w:hanging="541"/>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right="388"/>
      <w:jc w:val="center"/>
    </w:pPr>
    <w:rPr>
      <w:b/>
      <w:bCs/>
      <w:sz w:val="48"/>
      <w:szCs w:val="4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rsid w:val="004E794E"/>
    <w:pPr>
      <w:tabs>
        <w:tab w:val="center" w:pos="4513"/>
        <w:tab w:val="right" w:pos="9026"/>
      </w:tabs>
    </w:pPr>
  </w:style>
  <w:style w:type="character" w:customStyle="1" w:styleId="HeaderChar">
    <w:name w:val="Header Char"/>
    <w:basedOn w:val="DefaultParagraphFont"/>
    <w:link w:val="Header"/>
    <w:uiPriority w:val="99"/>
    <w:rsid w:val="004E794E"/>
    <w:rPr>
      <w:rFonts w:ascii="Times New Roman" w:eastAsia="Times New Roman" w:hAnsi="Times New Roman" w:cs="Times New Roman"/>
      <w:sz w:val="22"/>
      <w:szCs w:val="22"/>
      <w:lang w:val="en-US" w:eastAsia="en-US"/>
    </w:rPr>
  </w:style>
  <w:style w:type="paragraph" w:styleId="Footer">
    <w:name w:val="footer"/>
    <w:basedOn w:val="Normal"/>
    <w:link w:val="FooterChar"/>
    <w:rsid w:val="004E794E"/>
    <w:pPr>
      <w:tabs>
        <w:tab w:val="center" w:pos="4513"/>
        <w:tab w:val="right" w:pos="9026"/>
      </w:tabs>
    </w:pPr>
  </w:style>
  <w:style w:type="character" w:customStyle="1" w:styleId="FooterChar">
    <w:name w:val="Footer Char"/>
    <w:basedOn w:val="DefaultParagraphFont"/>
    <w:link w:val="Footer"/>
    <w:rsid w:val="004E794E"/>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642">
      <w:bodyDiv w:val="1"/>
      <w:marLeft w:val="0"/>
      <w:marRight w:val="0"/>
      <w:marTop w:val="0"/>
      <w:marBottom w:val="0"/>
      <w:divBdr>
        <w:top w:val="none" w:sz="0" w:space="0" w:color="auto"/>
        <w:left w:val="none" w:sz="0" w:space="0" w:color="auto"/>
        <w:bottom w:val="none" w:sz="0" w:space="0" w:color="auto"/>
        <w:right w:val="none" w:sz="0" w:space="0" w:color="auto"/>
      </w:divBdr>
    </w:div>
    <w:div w:id="69232989">
      <w:bodyDiv w:val="1"/>
      <w:marLeft w:val="0"/>
      <w:marRight w:val="0"/>
      <w:marTop w:val="0"/>
      <w:marBottom w:val="0"/>
      <w:divBdr>
        <w:top w:val="none" w:sz="0" w:space="0" w:color="auto"/>
        <w:left w:val="none" w:sz="0" w:space="0" w:color="auto"/>
        <w:bottom w:val="none" w:sz="0" w:space="0" w:color="auto"/>
        <w:right w:val="none" w:sz="0" w:space="0" w:color="auto"/>
      </w:divBdr>
    </w:div>
    <w:div w:id="146477348">
      <w:bodyDiv w:val="1"/>
      <w:marLeft w:val="0"/>
      <w:marRight w:val="0"/>
      <w:marTop w:val="0"/>
      <w:marBottom w:val="0"/>
      <w:divBdr>
        <w:top w:val="none" w:sz="0" w:space="0" w:color="auto"/>
        <w:left w:val="none" w:sz="0" w:space="0" w:color="auto"/>
        <w:bottom w:val="none" w:sz="0" w:space="0" w:color="auto"/>
        <w:right w:val="none" w:sz="0" w:space="0" w:color="auto"/>
      </w:divBdr>
    </w:div>
    <w:div w:id="204370155">
      <w:bodyDiv w:val="1"/>
      <w:marLeft w:val="0"/>
      <w:marRight w:val="0"/>
      <w:marTop w:val="0"/>
      <w:marBottom w:val="0"/>
      <w:divBdr>
        <w:top w:val="none" w:sz="0" w:space="0" w:color="auto"/>
        <w:left w:val="none" w:sz="0" w:space="0" w:color="auto"/>
        <w:bottom w:val="none" w:sz="0" w:space="0" w:color="auto"/>
        <w:right w:val="none" w:sz="0" w:space="0" w:color="auto"/>
      </w:divBdr>
    </w:div>
    <w:div w:id="256407459">
      <w:bodyDiv w:val="1"/>
      <w:marLeft w:val="0"/>
      <w:marRight w:val="0"/>
      <w:marTop w:val="0"/>
      <w:marBottom w:val="0"/>
      <w:divBdr>
        <w:top w:val="none" w:sz="0" w:space="0" w:color="auto"/>
        <w:left w:val="none" w:sz="0" w:space="0" w:color="auto"/>
        <w:bottom w:val="none" w:sz="0" w:space="0" w:color="auto"/>
        <w:right w:val="none" w:sz="0" w:space="0" w:color="auto"/>
      </w:divBdr>
    </w:div>
    <w:div w:id="279265932">
      <w:bodyDiv w:val="1"/>
      <w:marLeft w:val="0"/>
      <w:marRight w:val="0"/>
      <w:marTop w:val="0"/>
      <w:marBottom w:val="0"/>
      <w:divBdr>
        <w:top w:val="none" w:sz="0" w:space="0" w:color="auto"/>
        <w:left w:val="none" w:sz="0" w:space="0" w:color="auto"/>
        <w:bottom w:val="none" w:sz="0" w:space="0" w:color="auto"/>
        <w:right w:val="none" w:sz="0" w:space="0" w:color="auto"/>
      </w:divBdr>
      <w:divsChild>
        <w:div w:id="1853953911">
          <w:marLeft w:val="0"/>
          <w:marRight w:val="0"/>
          <w:marTop w:val="0"/>
          <w:marBottom w:val="0"/>
          <w:divBdr>
            <w:top w:val="none" w:sz="0" w:space="0" w:color="auto"/>
            <w:left w:val="none" w:sz="0" w:space="0" w:color="auto"/>
            <w:bottom w:val="none" w:sz="0" w:space="0" w:color="auto"/>
            <w:right w:val="none" w:sz="0" w:space="0" w:color="auto"/>
          </w:divBdr>
          <w:divsChild>
            <w:div w:id="1631977752">
              <w:marLeft w:val="0"/>
              <w:marRight w:val="0"/>
              <w:marTop w:val="0"/>
              <w:marBottom w:val="0"/>
              <w:divBdr>
                <w:top w:val="none" w:sz="0" w:space="0" w:color="auto"/>
                <w:left w:val="none" w:sz="0" w:space="0" w:color="auto"/>
                <w:bottom w:val="none" w:sz="0" w:space="0" w:color="auto"/>
                <w:right w:val="none" w:sz="0" w:space="0" w:color="auto"/>
              </w:divBdr>
            </w:div>
          </w:divsChild>
        </w:div>
        <w:div w:id="1018001296">
          <w:marLeft w:val="0"/>
          <w:marRight w:val="0"/>
          <w:marTop w:val="0"/>
          <w:marBottom w:val="0"/>
          <w:divBdr>
            <w:top w:val="none" w:sz="0" w:space="0" w:color="auto"/>
            <w:left w:val="none" w:sz="0" w:space="0" w:color="auto"/>
            <w:bottom w:val="none" w:sz="0" w:space="0" w:color="auto"/>
            <w:right w:val="none" w:sz="0" w:space="0" w:color="auto"/>
          </w:divBdr>
          <w:divsChild>
            <w:div w:id="14577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8520">
      <w:bodyDiv w:val="1"/>
      <w:marLeft w:val="0"/>
      <w:marRight w:val="0"/>
      <w:marTop w:val="0"/>
      <w:marBottom w:val="0"/>
      <w:divBdr>
        <w:top w:val="none" w:sz="0" w:space="0" w:color="auto"/>
        <w:left w:val="none" w:sz="0" w:space="0" w:color="auto"/>
        <w:bottom w:val="none" w:sz="0" w:space="0" w:color="auto"/>
        <w:right w:val="none" w:sz="0" w:space="0" w:color="auto"/>
      </w:divBdr>
      <w:divsChild>
        <w:div w:id="395670672">
          <w:marLeft w:val="0"/>
          <w:marRight w:val="0"/>
          <w:marTop w:val="0"/>
          <w:marBottom w:val="0"/>
          <w:divBdr>
            <w:top w:val="none" w:sz="0" w:space="0" w:color="auto"/>
            <w:left w:val="none" w:sz="0" w:space="0" w:color="auto"/>
            <w:bottom w:val="none" w:sz="0" w:space="0" w:color="auto"/>
            <w:right w:val="none" w:sz="0" w:space="0" w:color="auto"/>
          </w:divBdr>
        </w:div>
        <w:div w:id="954553985">
          <w:marLeft w:val="0"/>
          <w:marRight w:val="0"/>
          <w:marTop w:val="0"/>
          <w:marBottom w:val="0"/>
          <w:divBdr>
            <w:top w:val="none" w:sz="0" w:space="0" w:color="auto"/>
            <w:left w:val="none" w:sz="0" w:space="0" w:color="auto"/>
            <w:bottom w:val="none" w:sz="0" w:space="0" w:color="auto"/>
            <w:right w:val="none" w:sz="0" w:space="0" w:color="auto"/>
          </w:divBdr>
        </w:div>
        <w:div w:id="1094210871">
          <w:marLeft w:val="0"/>
          <w:marRight w:val="0"/>
          <w:marTop w:val="0"/>
          <w:marBottom w:val="0"/>
          <w:divBdr>
            <w:top w:val="none" w:sz="0" w:space="0" w:color="auto"/>
            <w:left w:val="none" w:sz="0" w:space="0" w:color="auto"/>
            <w:bottom w:val="none" w:sz="0" w:space="0" w:color="auto"/>
            <w:right w:val="none" w:sz="0" w:space="0" w:color="auto"/>
          </w:divBdr>
        </w:div>
        <w:div w:id="482039894">
          <w:marLeft w:val="0"/>
          <w:marRight w:val="0"/>
          <w:marTop w:val="0"/>
          <w:marBottom w:val="0"/>
          <w:divBdr>
            <w:top w:val="none" w:sz="0" w:space="0" w:color="auto"/>
            <w:left w:val="none" w:sz="0" w:space="0" w:color="auto"/>
            <w:bottom w:val="none" w:sz="0" w:space="0" w:color="auto"/>
            <w:right w:val="none" w:sz="0" w:space="0" w:color="auto"/>
          </w:divBdr>
        </w:div>
        <w:div w:id="1288462443">
          <w:marLeft w:val="0"/>
          <w:marRight w:val="0"/>
          <w:marTop w:val="0"/>
          <w:marBottom w:val="0"/>
          <w:divBdr>
            <w:top w:val="none" w:sz="0" w:space="0" w:color="auto"/>
            <w:left w:val="none" w:sz="0" w:space="0" w:color="auto"/>
            <w:bottom w:val="none" w:sz="0" w:space="0" w:color="auto"/>
            <w:right w:val="none" w:sz="0" w:space="0" w:color="auto"/>
          </w:divBdr>
        </w:div>
        <w:div w:id="1992709111">
          <w:marLeft w:val="0"/>
          <w:marRight w:val="0"/>
          <w:marTop w:val="0"/>
          <w:marBottom w:val="0"/>
          <w:divBdr>
            <w:top w:val="none" w:sz="0" w:space="0" w:color="auto"/>
            <w:left w:val="none" w:sz="0" w:space="0" w:color="auto"/>
            <w:bottom w:val="none" w:sz="0" w:space="0" w:color="auto"/>
            <w:right w:val="none" w:sz="0" w:space="0" w:color="auto"/>
          </w:divBdr>
        </w:div>
        <w:div w:id="1027147097">
          <w:marLeft w:val="0"/>
          <w:marRight w:val="0"/>
          <w:marTop w:val="0"/>
          <w:marBottom w:val="0"/>
          <w:divBdr>
            <w:top w:val="none" w:sz="0" w:space="0" w:color="auto"/>
            <w:left w:val="none" w:sz="0" w:space="0" w:color="auto"/>
            <w:bottom w:val="none" w:sz="0" w:space="0" w:color="auto"/>
            <w:right w:val="none" w:sz="0" w:space="0" w:color="auto"/>
          </w:divBdr>
        </w:div>
        <w:div w:id="1686443217">
          <w:marLeft w:val="0"/>
          <w:marRight w:val="0"/>
          <w:marTop w:val="0"/>
          <w:marBottom w:val="0"/>
          <w:divBdr>
            <w:top w:val="none" w:sz="0" w:space="0" w:color="auto"/>
            <w:left w:val="none" w:sz="0" w:space="0" w:color="auto"/>
            <w:bottom w:val="none" w:sz="0" w:space="0" w:color="auto"/>
            <w:right w:val="none" w:sz="0" w:space="0" w:color="auto"/>
          </w:divBdr>
        </w:div>
        <w:div w:id="532504334">
          <w:marLeft w:val="0"/>
          <w:marRight w:val="0"/>
          <w:marTop w:val="0"/>
          <w:marBottom w:val="0"/>
          <w:divBdr>
            <w:top w:val="none" w:sz="0" w:space="0" w:color="auto"/>
            <w:left w:val="none" w:sz="0" w:space="0" w:color="auto"/>
            <w:bottom w:val="none" w:sz="0" w:space="0" w:color="auto"/>
            <w:right w:val="none" w:sz="0" w:space="0" w:color="auto"/>
          </w:divBdr>
        </w:div>
        <w:div w:id="1558318245">
          <w:marLeft w:val="0"/>
          <w:marRight w:val="0"/>
          <w:marTop w:val="0"/>
          <w:marBottom w:val="0"/>
          <w:divBdr>
            <w:top w:val="none" w:sz="0" w:space="0" w:color="auto"/>
            <w:left w:val="none" w:sz="0" w:space="0" w:color="auto"/>
            <w:bottom w:val="none" w:sz="0" w:space="0" w:color="auto"/>
            <w:right w:val="none" w:sz="0" w:space="0" w:color="auto"/>
          </w:divBdr>
        </w:div>
      </w:divsChild>
    </w:div>
    <w:div w:id="348147259">
      <w:bodyDiv w:val="1"/>
      <w:marLeft w:val="0"/>
      <w:marRight w:val="0"/>
      <w:marTop w:val="0"/>
      <w:marBottom w:val="0"/>
      <w:divBdr>
        <w:top w:val="none" w:sz="0" w:space="0" w:color="auto"/>
        <w:left w:val="none" w:sz="0" w:space="0" w:color="auto"/>
        <w:bottom w:val="none" w:sz="0" w:space="0" w:color="auto"/>
        <w:right w:val="none" w:sz="0" w:space="0" w:color="auto"/>
      </w:divBdr>
    </w:div>
    <w:div w:id="407926735">
      <w:bodyDiv w:val="1"/>
      <w:marLeft w:val="0"/>
      <w:marRight w:val="0"/>
      <w:marTop w:val="0"/>
      <w:marBottom w:val="0"/>
      <w:divBdr>
        <w:top w:val="none" w:sz="0" w:space="0" w:color="auto"/>
        <w:left w:val="none" w:sz="0" w:space="0" w:color="auto"/>
        <w:bottom w:val="none" w:sz="0" w:space="0" w:color="auto"/>
        <w:right w:val="none" w:sz="0" w:space="0" w:color="auto"/>
      </w:divBdr>
    </w:div>
    <w:div w:id="464738046">
      <w:bodyDiv w:val="1"/>
      <w:marLeft w:val="0"/>
      <w:marRight w:val="0"/>
      <w:marTop w:val="0"/>
      <w:marBottom w:val="0"/>
      <w:divBdr>
        <w:top w:val="none" w:sz="0" w:space="0" w:color="auto"/>
        <w:left w:val="none" w:sz="0" w:space="0" w:color="auto"/>
        <w:bottom w:val="none" w:sz="0" w:space="0" w:color="auto"/>
        <w:right w:val="none" w:sz="0" w:space="0" w:color="auto"/>
      </w:divBdr>
    </w:div>
    <w:div w:id="487553964">
      <w:bodyDiv w:val="1"/>
      <w:marLeft w:val="0"/>
      <w:marRight w:val="0"/>
      <w:marTop w:val="0"/>
      <w:marBottom w:val="0"/>
      <w:divBdr>
        <w:top w:val="none" w:sz="0" w:space="0" w:color="auto"/>
        <w:left w:val="none" w:sz="0" w:space="0" w:color="auto"/>
        <w:bottom w:val="none" w:sz="0" w:space="0" w:color="auto"/>
        <w:right w:val="none" w:sz="0" w:space="0" w:color="auto"/>
      </w:divBdr>
    </w:div>
    <w:div w:id="492264149">
      <w:bodyDiv w:val="1"/>
      <w:marLeft w:val="0"/>
      <w:marRight w:val="0"/>
      <w:marTop w:val="0"/>
      <w:marBottom w:val="0"/>
      <w:divBdr>
        <w:top w:val="none" w:sz="0" w:space="0" w:color="auto"/>
        <w:left w:val="none" w:sz="0" w:space="0" w:color="auto"/>
        <w:bottom w:val="none" w:sz="0" w:space="0" w:color="auto"/>
        <w:right w:val="none" w:sz="0" w:space="0" w:color="auto"/>
      </w:divBdr>
    </w:div>
    <w:div w:id="505025890">
      <w:bodyDiv w:val="1"/>
      <w:marLeft w:val="0"/>
      <w:marRight w:val="0"/>
      <w:marTop w:val="0"/>
      <w:marBottom w:val="0"/>
      <w:divBdr>
        <w:top w:val="none" w:sz="0" w:space="0" w:color="auto"/>
        <w:left w:val="none" w:sz="0" w:space="0" w:color="auto"/>
        <w:bottom w:val="none" w:sz="0" w:space="0" w:color="auto"/>
        <w:right w:val="none" w:sz="0" w:space="0" w:color="auto"/>
      </w:divBdr>
      <w:divsChild>
        <w:div w:id="2045984353">
          <w:marLeft w:val="0"/>
          <w:marRight w:val="0"/>
          <w:marTop w:val="0"/>
          <w:marBottom w:val="0"/>
          <w:divBdr>
            <w:top w:val="none" w:sz="0" w:space="0" w:color="auto"/>
            <w:left w:val="none" w:sz="0" w:space="0" w:color="auto"/>
            <w:bottom w:val="none" w:sz="0" w:space="0" w:color="auto"/>
            <w:right w:val="none" w:sz="0" w:space="0" w:color="auto"/>
          </w:divBdr>
          <w:divsChild>
            <w:div w:id="36197498">
              <w:marLeft w:val="0"/>
              <w:marRight w:val="0"/>
              <w:marTop w:val="0"/>
              <w:marBottom w:val="0"/>
              <w:divBdr>
                <w:top w:val="none" w:sz="0" w:space="0" w:color="auto"/>
                <w:left w:val="none" w:sz="0" w:space="0" w:color="auto"/>
                <w:bottom w:val="none" w:sz="0" w:space="0" w:color="auto"/>
                <w:right w:val="none" w:sz="0" w:space="0" w:color="auto"/>
              </w:divBdr>
              <w:divsChild>
                <w:div w:id="318727759">
                  <w:marLeft w:val="0"/>
                  <w:marRight w:val="0"/>
                  <w:marTop w:val="0"/>
                  <w:marBottom w:val="0"/>
                  <w:divBdr>
                    <w:top w:val="none" w:sz="0" w:space="0" w:color="auto"/>
                    <w:left w:val="none" w:sz="0" w:space="0" w:color="auto"/>
                    <w:bottom w:val="none" w:sz="0" w:space="0" w:color="auto"/>
                    <w:right w:val="none" w:sz="0" w:space="0" w:color="auto"/>
                  </w:divBdr>
                  <w:divsChild>
                    <w:div w:id="832067540">
                      <w:marLeft w:val="0"/>
                      <w:marRight w:val="0"/>
                      <w:marTop w:val="0"/>
                      <w:marBottom w:val="0"/>
                      <w:divBdr>
                        <w:top w:val="none" w:sz="0" w:space="0" w:color="auto"/>
                        <w:left w:val="none" w:sz="0" w:space="0" w:color="auto"/>
                        <w:bottom w:val="none" w:sz="0" w:space="0" w:color="auto"/>
                        <w:right w:val="none" w:sz="0" w:space="0" w:color="auto"/>
                      </w:divBdr>
                      <w:divsChild>
                        <w:div w:id="1030498491">
                          <w:marLeft w:val="0"/>
                          <w:marRight w:val="0"/>
                          <w:marTop w:val="0"/>
                          <w:marBottom w:val="0"/>
                          <w:divBdr>
                            <w:top w:val="none" w:sz="0" w:space="0" w:color="auto"/>
                            <w:left w:val="none" w:sz="0" w:space="0" w:color="auto"/>
                            <w:bottom w:val="none" w:sz="0" w:space="0" w:color="auto"/>
                            <w:right w:val="none" w:sz="0" w:space="0" w:color="auto"/>
                          </w:divBdr>
                          <w:divsChild>
                            <w:div w:id="1160998411">
                              <w:marLeft w:val="0"/>
                              <w:marRight w:val="0"/>
                              <w:marTop w:val="0"/>
                              <w:marBottom w:val="0"/>
                              <w:divBdr>
                                <w:top w:val="none" w:sz="0" w:space="0" w:color="auto"/>
                                <w:left w:val="none" w:sz="0" w:space="0" w:color="auto"/>
                                <w:bottom w:val="none" w:sz="0" w:space="0" w:color="auto"/>
                                <w:right w:val="none" w:sz="0" w:space="0" w:color="auto"/>
                              </w:divBdr>
                              <w:divsChild>
                                <w:div w:id="483812387">
                                  <w:marLeft w:val="0"/>
                                  <w:marRight w:val="0"/>
                                  <w:marTop w:val="0"/>
                                  <w:marBottom w:val="0"/>
                                  <w:divBdr>
                                    <w:top w:val="none" w:sz="0" w:space="0" w:color="auto"/>
                                    <w:left w:val="none" w:sz="0" w:space="0" w:color="auto"/>
                                    <w:bottom w:val="none" w:sz="0" w:space="0" w:color="auto"/>
                                    <w:right w:val="none" w:sz="0" w:space="0" w:color="auto"/>
                                  </w:divBdr>
                                  <w:divsChild>
                                    <w:div w:id="18105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5057">
                          <w:marLeft w:val="0"/>
                          <w:marRight w:val="0"/>
                          <w:marTop w:val="0"/>
                          <w:marBottom w:val="0"/>
                          <w:divBdr>
                            <w:top w:val="none" w:sz="0" w:space="0" w:color="auto"/>
                            <w:left w:val="none" w:sz="0" w:space="0" w:color="auto"/>
                            <w:bottom w:val="none" w:sz="0" w:space="0" w:color="auto"/>
                            <w:right w:val="none" w:sz="0" w:space="0" w:color="auto"/>
                          </w:divBdr>
                          <w:divsChild>
                            <w:div w:id="551188517">
                              <w:marLeft w:val="0"/>
                              <w:marRight w:val="0"/>
                              <w:marTop w:val="0"/>
                              <w:marBottom w:val="0"/>
                              <w:divBdr>
                                <w:top w:val="none" w:sz="0" w:space="0" w:color="auto"/>
                                <w:left w:val="none" w:sz="0" w:space="0" w:color="auto"/>
                                <w:bottom w:val="none" w:sz="0" w:space="0" w:color="auto"/>
                                <w:right w:val="none" w:sz="0" w:space="0" w:color="auto"/>
                              </w:divBdr>
                              <w:divsChild>
                                <w:div w:id="854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071640">
      <w:bodyDiv w:val="1"/>
      <w:marLeft w:val="0"/>
      <w:marRight w:val="0"/>
      <w:marTop w:val="0"/>
      <w:marBottom w:val="0"/>
      <w:divBdr>
        <w:top w:val="none" w:sz="0" w:space="0" w:color="auto"/>
        <w:left w:val="none" w:sz="0" w:space="0" w:color="auto"/>
        <w:bottom w:val="none" w:sz="0" w:space="0" w:color="auto"/>
        <w:right w:val="none" w:sz="0" w:space="0" w:color="auto"/>
      </w:divBdr>
    </w:div>
    <w:div w:id="543256539">
      <w:bodyDiv w:val="1"/>
      <w:marLeft w:val="0"/>
      <w:marRight w:val="0"/>
      <w:marTop w:val="0"/>
      <w:marBottom w:val="0"/>
      <w:divBdr>
        <w:top w:val="none" w:sz="0" w:space="0" w:color="auto"/>
        <w:left w:val="none" w:sz="0" w:space="0" w:color="auto"/>
        <w:bottom w:val="none" w:sz="0" w:space="0" w:color="auto"/>
        <w:right w:val="none" w:sz="0" w:space="0" w:color="auto"/>
      </w:divBdr>
    </w:div>
    <w:div w:id="550465003">
      <w:bodyDiv w:val="1"/>
      <w:marLeft w:val="0"/>
      <w:marRight w:val="0"/>
      <w:marTop w:val="0"/>
      <w:marBottom w:val="0"/>
      <w:divBdr>
        <w:top w:val="none" w:sz="0" w:space="0" w:color="auto"/>
        <w:left w:val="none" w:sz="0" w:space="0" w:color="auto"/>
        <w:bottom w:val="none" w:sz="0" w:space="0" w:color="auto"/>
        <w:right w:val="none" w:sz="0" w:space="0" w:color="auto"/>
      </w:divBdr>
    </w:div>
    <w:div w:id="553859482">
      <w:bodyDiv w:val="1"/>
      <w:marLeft w:val="0"/>
      <w:marRight w:val="0"/>
      <w:marTop w:val="0"/>
      <w:marBottom w:val="0"/>
      <w:divBdr>
        <w:top w:val="none" w:sz="0" w:space="0" w:color="auto"/>
        <w:left w:val="none" w:sz="0" w:space="0" w:color="auto"/>
        <w:bottom w:val="none" w:sz="0" w:space="0" w:color="auto"/>
        <w:right w:val="none" w:sz="0" w:space="0" w:color="auto"/>
      </w:divBdr>
    </w:div>
    <w:div w:id="615451615">
      <w:bodyDiv w:val="1"/>
      <w:marLeft w:val="0"/>
      <w:marRight w:val="0"/>
      <w:marTop w:val="0"/>
      <w:marBottom w:val="0"/>
      <w:divBdr>
        <w:top w:val="none" w:sz="0" w:space="0" w:color="auto"/>
        <w:left w:val="none" w:sz="0" w:space="0" w:color="auto"/>
        <w:bottom w:val="none" w:sz="0" w:space="0" w:color="auto"/>
        <w:right w:val="none" w:sz="0" w:space="0" w:color="auto"/>
      </w:divBdr>
    </w:div>
    <w:div w:id="625935358">
      <w:bodyDiv w:val="1"/>
      <w:marLeft w:val="0"/>
      <w:marRight w:val="0"/>
      <w:marTop w:val="0"/>
      <w:marBottom w:val="0"/>
      <w:divBdr>
        <w:top w:val="none" w:sz="0" w:space="0" w:color="auto"/>
        <w:left w:val="none" w:sz="0" w:space="0" w:color="auto"/>
        <w:bottom w:val="none" w:sz="0" w:space="0" w:color="auto"/>
        <w:right w:val="none" w:sz="0" w:space="0" w:color="auto"/>
      </w:divBdr>
    </w:div>
    <w:div w:id="655911884">
      <w:bodyDiv w:val="1"/>
      <w:marLeft w:val="0"/>
      <w:marRight w:val="0"/>
      <w:marTop w:val="0"/>
      <w:marBottom w:val="0"/>
      <w:divBdr>
        <w:top w:val="none" w:sz="0" w:space="0" w:color="auto"/>
        <w:left w:val="none" w:sz="0" w:space="0" w:color="auto"/>
        <w:bottom w:val="none" w:sz="0" w:space="0" w:color="auto"/>
        <w:right w:val="none" w:sz="0" w:space="0" w:color="auto"/>
      </w:divBdr>
    </w:div>
    <w:div w:id="684747712">
      <w:bodyDiv w:val="1"/>
      <w:marLeft w:val="0"/>
      <w:marRight w:val="0"/>
      <w:marTop w:val="0"/>
      <w:marBottom w:val="0"/>
      <w:divBdr>
        <w:top w:val="none" w:sz="0" w:space="0" w:color="auto"/>
        <w:left w:val="none" w:sz="0" w:space="0" w:color="auto"/>
        <w:bottom w:val="none" w:sz="0" w:space="0" w:color="auto"/>
        <w:right w:val="none" w:sz="0" w:space="0" w:color="auto"/>
      </w:divBdr>
      <w:divsChild>
        <w:div w:id="1717044345">
          <w:marLeft w:val="0"/>
          <w:marRight w:val="0"/>
          <w:marTop w:val="0"/>
          <w:marBottom w:val="0"/>
          <w:divBdr>
            <w:top w:val="none" w:sz="0" w:space="0" w:color="auto"/>
            <w:left w:val="none" w:sz="0" w:space="0" w:color="auto"/>
            <w:bottom w:val="none" w:sz="0" w:space="0" w:color="auto"/>
            <w:right w:val="none" w:sz="0" w:space="0" w:color="auto"/>
          </w:divBdr>
          <w:divsChild>
            <w:div w:id="1749421970">
              <w:marLeft w:val="0"/>
              <w:marRight w:val="0"/>
              <w:marTop w:val="0"/>
              <w:marBottom w:val="0"/>
              <w:divBdr>
                <w:top w:val="none" w:sz="0" w:space="0" w:color="auto"/>
                <w:left w:val="none" w:sz="0" w:space="0" w:color="auto"/>
                <w:bottom w:val="none" w:sz="0" w:space="0" w:color="auto"/>
                <w:right w:val="none" w:sz="0" w:space="0" w:color="auto"/>
              </w:divBdr>
              <w:divsChild>
                <w:div w:id="418992146">
                  <w:marLeft w:val="0"/>
                  <w:marRight w:val="0"/>
                  <w:marTop w:val="0"/>
                  <w:marBottom w:val="0"/>
                  <w:divBdr>
                    <w:top w:val="none" w:sz="0" w:space="0" w:color="auto"/>
                    <w:left w:val="none" w:sz="0" w:space="0" w:color="auto"/>
                    <w:bottom w:val="none" w:sz="0" w:space="0" w:color="auto"/>
                    <w:right w:val="none" w:sz="0" w:space="0" w:color="auto"/>
                  </w:divBdr>
                  <w:divsChild>
                    <w:div w:id="1294368287">
                      <w:marLeft w:val="0"/>
                      <w:marRight w:val="0"/>
                      <w:marTop w:val="0"/>
                      <w:marBottom w:val="0"/>
                      <w:divBdr>
                        <w:top w:val="none" w:sz="0" w:space="0" w:color="auto"/>
                        <w:left w:val="none" w:sz="0" w:space="0" w:color="auto"/>
                        <w:bottom w:val="none" w:sz="0" w:space="0" w:color="auto"/>
                        <w:right w:val="none" w:sz="0" w:space="0" w:color="auto"/>
                      </w:divBdr>
                      <w:divsChild>
                        <w:div w:id="2130859278">
                          <w:marLeft w:val="0"/>
                          <w:marRight w:val="0"/>
                          <w:marTop w:val="0"/>
                          <w:marBottom w:val="0"/>
                          <w:divBdr>
                            <w:top w:val="none" w:sz="0" w:space="0" w:color="auto"/>
                            <w:left w:val="none" w:sz="0" w:space="0" w:color="auto"/>
                            <w:bottom w:val="none" w:sz="0" w:space="0" w:color="auto"/>
                            <w:right w:val="none" w:sz="0" w:space="0" w:color="auto"/>
                          </w:divBdr>
                          <w:divsChild>
                            <w:div w:id="447551216">
                              <w:marLeft w:val="0"/>
                              <w:marRight w:val="0"/>
                              <w:marTop w:val="0"/>
                              <w:marBottom w:val="0"/>
                              <w:divBdr>
                                <w:top w:val="none" w:sz="0" w:space="0" w:color="auto"/>
                                <w:left w:val="none" w:sz="0" w:space="0" w:color="auto"/>
                                <w:bottom w:val="none" w:sz="0" w:space="0" w:color="auto"/>
                                <w:right w:val="none" w:sz="0" w:space="0" w:color="auto"/>
                              </w:divBdr>
                              <w:divsChild>
                                <w:div w:id="13238926">
                                  <w:marLeft w:val="0"/>
                                  <w:marRight w:val="0"/>
                                  <w:marTop w:val="0"/>
                                  <w:marBottom w:val="0"/>
                                  <w:divBdr>
                                    <w:top w:val="none" w:sz="0" w:space="0" w:color="auto"/>
                                    <w:left w:val="none" w:sz="0" w:space="0" w:color="auto"/>
                                    <w:bottom w:val="none" w:sz="0" w:space="0" w:color="auto"/>
                                    <w:right w:val="none" w:sz="0" w:space="0" w:color="auto"/>
                                  </w:divBdr>
                                  <w:divsChild>
                                    <w:div w:id="5359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18098">
                          <w:marLeft w:val="0"/>
                          <w:marRight w:val="0"/>
                          <w:marTop w:val="0"/>
                          <w:marBottom w:val="0"/>
                          <w:divBdr>
                            <w:top w:val="none" w:sz="0" w:space="0" w:color="auto"/>
                            <w:left w:val="none" w:sz="0" w:space="0" w:color="auto"/>
                            <w:bottom w:val="none" w:sz="0" w:space="0" w:color="auto"/>
                            <w:right w:val="none" w:sz="0" w:space="0" w:color="auto"/>
                          </w:divBdr>
                          <w:divsChild>
                            <w:div w:id="243690540">
                              <w:marLeft w:val="0"/>
                              <w:marRight w:val="0"/>
                              <w:marTop w:val="0"/>
                              <w:marBottom w:val="0"/>
                              <w:divBdr>
                                <w:top w:val="none" w:sz="0" w:space="0" w:color="auto"/>
                                <w:left w:val="none" w:sz="0" w:space="0" w:color="auto"/>
                                <w:bottom w:val="none" w:sz="0" w:space="0" w:color="auto"/>
                                <w:right w:val="none" w:sz="0" w:space="0" w:color="auto"/>
                              </w:divBdr>
                              <w:divsChild>
                                <w:div w:id="7239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830573">
      <w:bodyDiv w:val="1"/>
      <w:marLeft w:val="0"/>
      <w:marRight w:val="0"/>
      <w:marTop w:val="0"/>
      <w:marBottom w:val="0"/>
      <w:divBdr>
        <w:top w:val="none" w:sz="0" w:space="0" w:color="auto"/>
        <w:left w:val="none" w:sz="0" w:space="0" w:color="auto"/>
        <w:bottom w:val="none" w:sz="0" w:space="0" w:color="auto"/>
        <w:right w:val="none" w:sz="0" w:space="0" w:color="auto"/>
      </w:divBdr>
    </w:div>
    <w:div w:id="741290395">
      <w:bodyDiv w:val="1"/>
      <w:marLeft w:val="0"/>
      <w:marRight w:val="0"/>
      <w:marTop w:val="0"/>
      <w:marBottom w:val="0"/>
      <w:divBdr>
        <w:top w:val="none" w:sz="0" w:space="0" w:color="auto"/>
        <w:left w:val="none" w:sz="0" w:space="0" w:color="auto"/>
        <w:bottom w:val="none" w:sz="0" w:space="0" w:color="auto"/>
        <w:right w:val="none" w:sz="0" w:space="0" w:color="auto"/>
      </w:divBdr>
    </w:div>
    <w:div w:id="755440422">
      <w:bodyDiv w:val="1"/>
      <w:marLeft w:val="0"/>
      <w:marRight w:val="0"/>
      <w:marTop w:val="0"/>
      <w:marBottom w:val="0"/>
      <w:divBdr>
        <w:top w:val="none" w:sz="0" w:space="0" w:color="auto"/>
        <w:left w:val="none" w:sz="0" w:space="0" w:color="auto"/>
        <w:bottom w:val="none" w:sz="0" w:space="0" w:color="auto"/>
        <w:right w:val="none" w:sz="0" w:space="0" w:color="auto"/>
      </w:divBdr>
      <w:divsChild>
        <w:div w:id="1564637186">
          <w:marLeft w:val="0"/>
          <w:marRight w:val="0"/>
          <w:marTop w:val="0"/>
          <w:marBottom w:val="0"/>
          <w:divBdr>
            <w:top w:val="none" w:sz="0" w:space="0" w:color="auto"/>
            <w:left w:val="none" w:sz="0" w:space="0" w:color="auto"/>
            <w:bottom w:val="none" w:sz="0" w:space="0" w:color="auto"/>
            <w:right w:val="none" w:sz="0" w:space="0" w:color="auto"/>
          </w:divBdr>
        </w:div>
        <w:div w:id="461848426">
          <w:marLeft w:val="0"/>
          <w:marRight w:val="0"/>
          <w:marTop w:val="0"/>
          <w:marBottom w:val="0"/>
          <w:divBdr>
            <w:top w:val="none" w:sz="0" w:space="0" w:color="auto"/>
            <w:left w:val="none" w:sz="0" w:space="0" w:color="auto"/>
            <w:bottom w:val="none" w:sz="0" w:space="0" w:color="auto"/>
            <w:right w:val="none" w:sz="0" w:space="0" w:color="auto"/>
          </w:divBdr>
        </w:div>
        <w:div w:id="868877878">
          <w:marLeft w:val="0"/>
          <w:marRight w:val="0"/>
          <w:marTop w:val="0"/>
          <w:marBottom w:val="0"/>
          <w:divBdr>
            <w:top w:val="none" w:sz="0" w:space="0" w:color="auto"/>
            <w:left w:val="none" w:sz="0" w:space="0" w:color="auto"/>
            <w:bottom w:val="none" w:sz="0" w:space="0" w:color="auto"/>
            <w:right w:val="none" w:sz="0" w:space="0" w:color="auto"/>
          </w:divBdr>
        </w:div>
        <w:div w:id="468479867">
          <w:marLeft w:val="0"/>
          <w:marRight w:val="0"/>
          <w:marTop w:val="0"/>
          <w:marBottom w:val="0"/>
          <w:divBdr>
            <w:top w:val="none" w:sz="0" w:space="0" w:color="auto"/>
            <w:left w:val="none" w:sz="0" w:space="0" w:color="auto"/>
            <w:bottom w:val="none" w:sz="0" w:space="0" w:color="auto"/>
            <w:right w:val="none" w:sz="0" w:space="0" w:color="auto"/>
          </w:divBdr>
        </w:div>
        <w:div w:id="833843027">
          <w:marLeft w:val="0"/>
          <w:marRight w:val="0"/>
          <w:marTop w:val="0"/>
          <w:marBottom w:val="0"/>
          <w:divBdr>
            <w:top w:val="none" w:sz="0" w:space="0" w:color="auto"/>
            <w:left w:val="none" w:sz="0" w:space="0" w:color="auto"/>
            <w:bottom w:val="none" w:sz="0" w:space="0" w:color="auto"/>
            <w:right w:val="none" w:sz="0" w:space="0" w:color="auto"/>
          </w:divBdr>
        </w:div>
        <w:div w:id="734621854">
          <w:marLeft w:val="0"/>
          <w:marRight w:val="0"/>
          <w:marTop w:val="0"/>
          <w:marBottom w:val="0"/>
          <w:divBdr>
            <w:top w:val="none" w:sz="0" w:space="0" w:color="auto"/>
            <w:left w:val="none" w:sz="0" w:space="0" w:color="auto"/>
            <w:bottom w:val="none" w:sz="0" w:space="0" w:color="auto"/>
            <w:right w:val="none" w:sz="0" w:space="0" w:color="auto"/>
          </w:divBdr>
        </w:div>
        <w:div w:id="1851094226">
          <w:marLeft w:val="0"/>
          <w:marRight w:val="0"/>
          <w:marTop w:val="0"/>
          <w:marBottom w:val="0"/>
          <w:divBdr>
            <w:top w:val="none" w:sz="0" w:space="0" w:color="auto"/>
            <w:left w:val="none" w:sz="0" w:space="0" w:color="auto"/>
            <w:bottom w:val="none" w:sz="0" w:space="0" w:color="auto"/>
            <w:right w:val="none" w:sz="0" w:space="0" w:color="auto"/>
          </w:divBdr>
        </w:div>
        <w:div w:id="1331442575">
          <w:marLeft w:val="0"/>
          <w:marRight w:val="0"/>
          <w:marTop w:val="0"/>
          <w:marBottom w:val="0"/>
          <w:divBdr>
            <w:top w:val="none" w:sz="0" w:space="0" w:color="auto"/>
            <w:left w:val="none" w:sz="0" w:space="0" w:color="auto"/>
            <w:bottom w:val="none" w:sz="0" w:space="0" w:color="auto"/>
            <w:right w:val="none" w:sz="0" w:space="0" w:color="auto"/>
          </w:divBdr>
        </w:div>
        <w:div w:id="992101395">
          <w:marLeft w:val="0"/>
          <w:marRight w:val="0"/>
          <w:marTop w:val="0"/>
          <w:marBottom w:val="0"/>
          <w:divBdr>
            <w:top w:val="none" w:sz="0" w:space="0" w:color="auto"/>
            <w:left w:val="none" w:sz="0" w:space="0" w:color="auto"/>
            <w:bottom w:val="none" w:sz="0" w:space="0" w:color="auto"/>
            <w:right w:val="none" w:sz="0" w:space="0" w:color="auto"/>
          </w:divBdr>
        </w:div>
        <w:div w:id="488787960">
          <w:marLeft w:val="0"/>
          <w:marRight w:val="0"/>
          <w:marTop w:val="0"/>
          <w:marBottom w:val="0"/>
          <w:divBdr>
            <w:top w:val="none" w:sz="0" w:space="0" w:color="auto"/>
            <w:left w:val="none" w:sz="0" w:space="0" w:color="auto"/>
            <w:bottom w:val="none" w:sz="0" w:space="0" w:color="auto"/>
            <w:right w:val="none" w:sz="0" w:space="0" w:color="auto"/>
          </w:divBdr>
        </w:div>
      </w:divsChild>
    </w:div>
    <w:div w:id="787243563">
      <w:bodyDiv w:val="1"/>
      <w:marLeft w:val="0"/>
      <w:marRight w:val="0"/>
      <w:marTop w:val="0"/>
      <w:marBottom w:val="0"/>
      <w:divBdr>
        <w:top w:val="none" w:sz="0" w:space="0" w:color="auto"/>
        <w:left w:val="none" w:sz="0" w:space="0" w:color="auto"/>
        <w:bottom w:val="none" w:sz="0" w:space="0" w:color="auto"/>
        <w:right w:val="none" w:sz="0" w:space="0" w:color="auto"/>
      </w:divBdr>
    </w:div>
    <w:div w:id="795607366">
      <w:bodyDiv w:val="1"/>
      <w:marLeft w:val="0"/>
      <w:marRight w:val="0"/>
      <w:marTop w:val="0"/>
      <w:marBottom w:val="0"/>
      <w:divBdr>
        <w:top w:val="none" w:sz="0" w:space="0" w:color="auto"/>
        <w:left w:val="none" w:sz="0" w:space="0" w:color="auto"/>
        <w:bottom w:val="none" w:sz="0" w:space="0" w:color="auto"/>
        <w:right w:val="none" w:sz="0" w:space="0" w:color="auto"/>
      </w:divBdr>
    </w:div>
    <w:div w:id="802846902">
      <w:bodyDiv w:val="1"/>
      <w:marLeft w:val="0"/>
      <w:marRight w:val="0"/>
      <w:marTop w:val="0"/>
      <w:marBottom w:val="0"/>
      <w:divBdr>
        <w:top w:val="none" w:sz="0" w:space="0" w:color="auto"/>
        <w:left w:val="none" w:sz="0" w:space="0" w:color="auto"/>
        <w:bottom w:val="none" w:sz="0" w:space="0" w:color="auto"/>
        <w:right w:val="none" w:sz="0" w:space="0" w:color="auto"/>
      </w:divBdr>
    </w:div>
    <w:div w:id="875000756">
      <w:bodyDiv w:val="1"/>
      <w:marLeft w:val="0"/>
      <w:marRight w:val="0"/>
      <w:marTop w:val="0"/>
      <w:marBottom w:val="0"/>
      <w:divBdr>
        <w:top w:val="none" w:sz="0" w:space="0" w:color="auto"/>
        <w:left w:val="none" w:sz="0" w:space="0" w:color="auto"/>
        <w:bottom w:val="none" w:sz="0" w:space="0" w:color="auto"/>
        <w:right w:val="none" w:sz="0" w:space="0" w:color="auto"/>
      </w:divBdr>
    </w:div>
    <w:div w:id="875238707">
      <w:bodyDiv w:val="1"/>
      <w:marLeft w:val="0"/>
      <w:marRight w:val="0"/>
      <w:marTop w:val="0"/>
      <w:marBottom w:val="0"/>
      <w:divBdr>
        <w:top w:val="none" w:sz="0" w:space="0" w:color="auto"/>
        <w:left w:val="none" w:sz="0" w:space="0" w:color="auto"/>
        <w:bottom w:val="none" w:sz="0" w:space="0" w:color="auto"/>
        <w:right w:val="none" w:sz="0" w:space="0" w:color="auto"/>
      </w:divBdr>
    </w:div>
    <w:div w:id="894463608">
      <w:bodyDiv w:val="1"/>
      <w:marLeft w:val="0"/>
      <w:marRight w:val="0"/>
      <w:marTop w:val="0"/>
      <w:marBottom w:val="0"/>
      <w:divBdr>
        <w:top w:val="none" w:sz="0" w:space="0" w:color="auto"/>
        <w:left w:val="none" w:sz="0" w:space="0" w:color="auto"/>
        <w:bottom w:val="none" w:sz="0" w:space="0" w:color="auto"/>
        <w:right w:val="none" w:sz="0" w:space="0" w:color="auto"/>
      </w:divBdr>
    </w:div>
    <w:div w:id="912667476">
      <w:bodyDiv w:val="1"/>
      <w:marLeft w:val="0"/>
      <w:marRight w:val="0"/>
      <w:marTop w:val="0"/>
      <w:marBottom w:val="0"/>
      <w:divBdr>
        <w:top w:val="none" w:sz="0" w:space="0" w:color="auto"/>
        <w:left w:val="none" w:sz="0" w:space="0" w:color="auto"/>
        <w:bottom w:val="none" w:sz="0" w:space="0" w:color="auto"/>
        <w:right w:val="none" w:sz="0" w:space="0" w:color="auto"/>
      </w:divBdr>
    </w:div>
    <w:div w:id="1019282359">
      <w:bodyDiv w:val="1"/>
      <w:marLeft w:val="0"/>
      <w:marRight w:val="0"/>
      <w:marTop w:val="0"/>
      <w:marBottom w:val="0"/>
      <w:divBdr>
        <w:top w:val="none" w:sz="0" w:space="0" w:color="auto"/>
        <w:left w:val="none" w:sz="0" w:space="0" w:color="auto"/>
        <w:bottom w:val="none" w:sz="0" w:space="0" w:color="auto"/>
        <w:right w:val="none" w:sz="0" w:space="0" w:color="auto"/>
      </w:divBdr>
    </w:div>
    <w:div w:id="1121612427">
      <w:bodyDiv w:val="1"/>
      <w:marLeft w:val="0"/>
      <w:marRight w:val="0"/>
      <w:marTop w:val="0"/>
      <w:marBottom w:val="0"/>
      <w:divBdr>
        <w:top w:val="none" w:sz="0" w:space="0" w:color="auto"/>
        <w:left w:val="none" w:sz="0" w:space="0" w:color="auto"/>
        <w:bottom w:val="none" w:sz="0" w:space="0" w:color="auto"/>
        <w:right w:val="none" w:sz="0" w:space="0" w:color="auto"/>
      </w:divBdr>
    </w:div>
    <w:div w:id="1137408860">
      <w:bodyDiv w:val="1"/>
      <w:marLeft w:val="0"/>
      <w:marRight w:val="0"/>
      <w:marTop w:val="0"/>
      <w:marBottom w:val="0"/>
      <w:divBdr>
        <w:top w:val="none" w:sz="0" w:space="0" w:color="auto"/>
        <w:left w:val="none" w:sz="0" w:space="0" w:color="auto"/>
        <w:bottom w:val="none" w:sz="0" w:space="0" w:color="auto"/>
        <w:right w:val="none" w:sz="0" w:space="0" w:color="auto"/>
      </w:divBdr>
    </w:div>
    <w:div w:id="1158377106">
      <w:bodyDiv w:val="1"/>
      <w:marLeft w:val="0"/>
      <w:marRight w:val="0"/>
      <w:marTop w:val="0"/>
      <w:marBottom w:val="0"/>
      <w:divBdr>
        <w:top w:val="none" w:sz="0" w:space="0" w:color="auto"/>
        <w:left w:val="none" w:sz="0" w:space="0" w:color="auto"/>
        <w:bottom w:val="none" w:sz="0" w:space="0" w:color="auto"/>
        <w:right w:val="none" w:sz="0" w:space="0" w:color="auto"/>
      </w:divBdr>
    </w:div>
    <w:div w:id="1164709147">
      <w:bodyDiv w:val="1"/>
      <w:marLeft w:val="0"/>
      <w:marRight w:val="0"/>
      <w:marTop w:val="0"/>
      <w:marBottom w:val="0"/>
      <w:divBdr>
        <w:top w:val="none" w:sz="0" w:space="0" w:color="auto"/>
        <w:left w:val="none" w:sz="0" w:space="0" w:color="auto"/>
        <w:bottom w:val="none" w:sz="0" w:space="0" w:color="auto"/>
        <w:right w:val="none" w:sz="0" w:space="0" w:color="auto"/>
      </w:divBdr>
    </w:div>
    <w:div w:id="1167281898">
      <w:bodyDiv w:val="1"/>
      <w:marLeft w:val="0"/>
      <w:marRight w:val="0"/>
      <w:marTop w:val="0"/>
      <w:marBottom w:val="0"/>
      <w:divBdr>
        <w:top w:val="none" w:sz="0" w:space="0" w:color="auto"/>
        <w:left w:val="none" w:sz="0" w:space="0" w:color="auto"/>
        <w:bottom w:val="none" w:sz="0" w:space="0" w:color="auto"/>
        <w:right w:val="none" w:sz="0" w:space="0" w:color="auto"/>
      </w:divBdr>
    </w:div>
    <w:div w:id="1220509283">
      <w:bodyDiv w:val="1"/>
      <w:marLeft w:val="0"/>
      <w:marRight w:val="0"/>
      <w:marTop w:val="0"/>
      <w:marBottom w:val="0"/>
      <w:divBdr>
        <w:top w:val="none" w:sz="0" w:space="0" w:color="auto"/>
        <w:left w:val="none" w:sz="0" w:space="0" w:color="auto"/>
        <w:bottom w:val="none" w:sz="0" w:space="0" w:color="auto"/>
        <w:right w:val="none" w:sz="0" w:space="0" w:color="auto"/>
      </w:divBdr>
    </w:div>
    <w:div w:id="1234437548">
      <w:bodyDiv w:val="1"/>
      <w:marLeft w:val="0"/>
      <w:marRight w:val="0"/>
      <w:marTop w:val="0"/>
      <w:marBottom w:val="0"/>
      <w:divBdr>
        <w:top w:val="none" w:sz="0" w:space="0" w:color="auto"/>
        <w:left w:val="none" w:sz="0" w:space="0" w:color="auto"/>
        <w:bottom w:val="none" w:sz="0" w:space="0" w:color="auto"/>
        <w:right w:val="none" w:sz="0" w:space="0" w:color="auto"/>
      </w:divBdr>
    </w:div>
    <w:div w:id="1323461970">
      <w:bodyDiv w:val="1"/>
      <w:marLeft w:val="0"/>
      <w:marRight w:val="0"/>
      <w:marTop w:val="0"/>
      <w:marBottom w:val="0"/>
      <w:divBdr>
        <w:top w:val="none" w:sz="0" w:space="0" w:color="auto"/>
        <w:left w:val="none" w:sz="0" w:space="0" w:color="auto"/>
        <w:bottom w:val="none" w:sz="0" w:space="0" w:color="auto"/>
        <w:right w:val="none" w:sz="0" w:space="0" w:color="auto"/>
      </w:divBdr>
    </w:div>
    <w:div w:id="1348680814">
      <w:bodyDiv w:val="1"/>
      <w:marLeft w:val="0"/>
      <w:marRight w:val="0"/>
      <w:marTop w:val="0"/>
      <w:marBottom w:val="0"/>
      <w:divBdr>
        <w:top w:val="none" w:sz="0" w:space="0" w:color="auto"/>
        <w:left w:val="none" w:sz="0" w:space="0" w:color="auto"/>
        <w:bottom w:val="none" w:sz="0" w:space="0" w:color="auto"/>
        <w:right w:val="none" w:sz="0" w:space="0" w:color="auto"/>
      </w:divBdr>
    </w:div>
    <w:div w:id="1413746273">
      <w:bodyDiv w:val="1"/>
      <w:marLeft w:val="0"/>
      <w:marRight w:val="0"/>
      <w:marTop w:val="0"/>
      <w:marBottom w:val="0"/>
      <w:divBdr>
        <w:top w:val="none" w:sz="0" w:space="0" w:color="auto"/>
        <w:left w:val="none" w:sz="0" w:space="0" w:color="auto"/>
        <w:bottom w:val="none" w:sz="0" w:space="0" w:color="auto"/>
        <w:right w:val="none" w:sz="0" w:space="0" w:color="auto"/>
      </w:divBdr>
    </w:div>
    <w:div w:id="1418752064">
      <w:bodyDiv w:val="1"/>
      <w:marLeft w:val="0"/>
      <w:marRight w:val="0"/>
      <w:marTop w:val="0"/>
      <w:marBottom w:val="0"/>
      <w:divBdr>
        <w:top w:val="none" w:sz="0" w:space="0" w:color="auto"/>
        <w:left w:val="none" w:sz="0" w:space="0" w:color="auto"/>
        <w:bottom w:val="none" w:sz="0" w:space="0" w:color="auto"/>
        <w:right w:val="none" w:sz="0" w:space="0" w:color="auto"/>
      </w:divBdr>
      <w:divsChild>
        <w:div w:id="679043214">
          <w:marLeft w:val="0"/>
          <w:marRight w:val="0"/>
          <w:marTop w:val="0"/>
          <w:marBottom w:val="0"/>
          <w:divBdr>
            <w:top w:val="none" w:sz="0" w:space="0" w:color="auto"/>
            <w:left w:val="none" w:sz="0" w:space="0" w:color="auto"/>
            <w:bottom w:val="none" w:sz="0" w:space="0" w:color="auto"/>
            <w:right w:val="none" w:sz="0" w:space="0" w:color="auto"/>
          </w:divBdr>
          <w:divsChild>
            <w:div w:id="1737976106">
              <w:marLeft w:val="0"/>
              <w:marRight w:val="0"/>
              <w:marTop w:val="0"/>
              <w:marBottom w:val="0"/>
              <w:divBdr>
                <w:top w:val="none" w:sz="0" w:space="0" w:color="auto"/>
                <w:left w:val="none" w:sz="0" w:space="0" w:color="auto"/>
                <w:bottom w:val="none" w:sz="0" w:space="0" w:color="auto"/>
                <w:right w:val="none" w:sz="0" w:space="0" w:color="auto"/>
              </w:divBdr>
              <w:divsChild>
                <w:div w:id="1327903887">
                  <w:marLeft w:val="0"/>
                  <w:marRight w:val="0"/>
                  <w:marTop w:val="0"/>
                  <w:marBottom w:val="0"/>
                  <w:divBdr>
                    <w:top w:val="none" w:sz="0" w:space="0" w:color="auto"/>
                    <w:left w:val="none" w:sz="0" w:space="0" w:color="auto"/>
                    <w:bottom w:val="none" w:sz="0" w:space="0" w:color="auto"/>
                    <w:right w:val="none" w:sz="0" w:space="0" w:color="auto"/>
                  </w:divBdr>
                  <w:divsChild>
                    <w:div w:id="833183402">
                      <w:marLeft w:val="0"/>
                      <w:marRight w:val="0"/>
                      <w:marTop w:val="0"/>
                      <w:marBottom w:val="0"/>
                      <w:divBdr>
                        <w:top w:val="none" w:sz="0" w:space="0" w:color="auto"/>
                        <w:left w:val="none" w:sz="0" w:space="0" w:color="auto"/>
                        <w:bottom w:val="none" w:sz="0" w:space="0" w:color="auto"/>
                        <w:right w:val="none" w:sz="0" w:space="0" w:color="auto"/>
                      </w:divBdr>
                      <w:divsChild>
                        <w:div w:id="1627738082">
                          <w:marLeft w:val="0"/>
                          <w:marRight w:val="0"/>
                          <w:marTop w:val="0"/>
                          <w:marBottom w:val="0"/>
                          <w:divBdr>
                            <w:top w:val="none" w:sz="0" w:space="0" w:color="auto"/>
                            <w:left w:val="none" w:sz="0" w:space="0" w:color="auto"/>
                            <w:bottom w:val="none" w:sz="0" w:space="0" w:color="auto"/>
                            <w:right w:val="none" w:sz="0" w:space="0" w:color="auto"/>
                          </w:divBdr>
                          <w:divsChild>
                            <w:div w:id="482476668">
                              <w:marLeft w:val="0"/>
                              <w:marRight w:val="0"/>
                              <w:marTop w:val="0"/>
                              <w:marBottom w:val="0"/>
                              <w:divBdr>
                                <w:top w:val="none" w:sz="0" w:space="0" w:color="auto"/>
                                <w:left w:val="none" w:sz="0" w:space="0" w:color="auto"/>
                                <w:bottom w:val="none" w:sz="0" w:space="0" w:color="auto"/>
                                <w:right w:val="none" w:sz="0" w:space="0" w:color="auto"/>
                              </w:divBdr>
                              <w:divsChild>
                                <w:div w:id="289701697">
                                  <w:marLeft w:val="0"/>
                                  <w:marRight w:val="0"/>
                                  <w:marTop w:val="0"/>
                                  <w:marBottom w:val="0"/>
                                  <w:divBdr>
                                    <w:top w:val="none" w:sz="0" w:space="0" w:color="auto"/>
                                    <w:left w:val="none" w:sz="0" w:space="0" w:color="auto"/>
                                    <w:bottom w:val="none" w:sz="0" w:space="0" w:color="auto"/>
                                    <w:right w:val="none" w:sz="0" w:space="0" w:color="auto"/>
                                  </w:divBdr>
                                  <w:divsChild>
                                    <w:div w:id="13719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19537">
                          <w:marLeft w:val="0"/>
                          <w:marRight w:val="0"/>
                          <w:marTop w:val="0"/>
                          <w:marBottom w:val="0"/>
                          <w:divBdr>
                            <w:top w:val="none" w:sz="0" w:space="0" w:color="auto"/>
                            <w:left w:val="none" w:sz="0" w:space="0" w:color="auto"/>
                            <w:bottom w:val="none" w:sz="0" w:space="0" w:color="auto"/>
                            <w:right w:val="none" w:sz="0" w:space="0" w:color="auto"/>
                          </w:divBdr>
                          <w:divsChild>
                            <w:div w:id="301155053">
                              <w:marLeft w:val="0"/>
                              <w:marRight w:val="0"/>
                              <w:marTop w:val="0"/>
                              <w:marBottom w:val="0"/>
                              <w:divBdr>
                                <w:top w:val="none" w:sz="0" w:space="0" w:color="auto"/>
                                <w:left w:val="none" w:sz="0" w:space="0" w:color="auto"/>
                                <w:bottom w:val="none" w:sz="0" w:space="0" w:color="auto"/>
                                <w:right w:val="none" w:sz="0" w:space="0" w:color="auto"/>
                              </w:divBdr>
                              <w:divsChild>
                                <w:div w:id="10179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961853">
      <w:bodyDiv w:val="1"/>
      <w:marLeft w:val="0"/>
      <w:marRight w:val="0"/>
      <w:marTop w:val="0"/>
      <w:marBottom w:val="0"/>
      <w:divBdr>
        <w:top w:val="none" w:sz="0" w:space="0" w:color="auto"/>
        <w:left w:val="none" w:sz="0" w:space="0" w:color="auto"/>
        <w:bottom w:val="none" w:sz="0" w:space="0" w:color="auto"/>
        <w:right w:val="none" w:sz="0" w:space="0" w:color="auto"/>
      </w:divBdr>
    </w:div>
    <w:div w:id="1539901647">
      <w:bodyDiv w:val="1"/>
      <w:marLeft w:val="0"/>
      <w:marRight w:val="0"/>
      <w:marTop w:val="0"/>
      <w:marBottom w:val="0"/>
      <w:divBdr>
        <w:top w:val="none" w:sz="0" w:space="0" w:color="auto"/>
        <w:left w:val="none" w:sz="0" w:space="0" w:color="auto"/>
        <w:bottom w:val="none" w:sz="0" w:space="0" w:color="auto"/>
        <w:right w:val="none" w:sz="0" w:space="0" w:color="auto"/>
      </w:divBdr>
    </w:div>
    <w:div w:id="1621455193">
      <w:bodyDiv w:val="1"/>
      <w:marLeft w:val="0"/>
      <w:marRight w:val="0"/>
      <w:marTop w:val="0"/>
      <w:marBottom w:val="0"/>
      <w:divBdr>
        <w:top w:val="none" w:sz="0" w:space="0" w:color="auto"/>
        <w:left w:val="none" w:sz="0" w:space="0" w:color="auto"/>
        <w:bottom w:val="none" w:sz="0" w:space="0" w:color="auto"/>
        <w:right w:val="none" w:sz="0" w:space="0" w:color="auto"/>
      </w:divBdr>
    </w:div>
    <w:div w:id="1624463148">
      <w:bodyDiv w:val="1"/>
      <w:marLeft w:val="0"/>
      <w:marRight w:val="0"/>
      <w:marTop w:val="0"/>
      <w:marBottom w:val="0"/>
      <w:divBdr>
        <w:top w:val="none" w:sz="0" w:space="0" w:color="auto"/>
        <w:left w:val="none" w:sz="0" w:space="0" w:color="auto"/>
        <w:bottom w:val="none" w:sz="0" w:space="0" w:color="auto"/>
        <w:right w:val="none" w:sz="0" w:space="0" w:color="auto"/>
      </w:divBdr>
    </w:div>
    <w:div w:id="1627539733">
      <w:bodyDiv w:val="1"/>
      <w:marLeft w:val="0"/>
      <w:marRight w:val="0"/>
      <w:marTop w:val="0"/>
      <w:marBottom w:val="0"/>
      <w:divBdr>
        <w:top w:val="none" w:sz="0" w:space="0" w:color="auto"/>
        <w:left w:val="none" w:sz="0" w:space="0" w:color="auto"/>
        <w:bottom w:val="none" w:sz="0" w:space="0" w:color="auto"/>
        <w:right w:val="none" w:sz="0" w:space="0" w:color="auto"/>
      </w:divBdr>
    </w:div>
    <w:div w:id="1666401738">
      <w:bodyDiv w:val="1"/>
      <w:marLeft w:val="0"/>
      <w:marRight w:val="0"/>
      <w:marTop w:val="0"/>
      <w:marBottom w:val="0"/>
      <w:divBdr>
        <w:top w:val="none" w:sz="0" w:space="0" w:color="auto"/>
        <w:left w:val="none" w:sz="0" w:space="0" w:color="auto"/>
        <w:bottom w:val="none" w:sz="0" w:space="0" w:color="auto"/>
        <w:right w:val="none" w:sz="0" w:space="0" w:color="auto"/>
      </w:divBdr>
      <w:divsChild>
        <w:div w:id="273679338">
          <w:marLeft w:val="0"/>
          <w:marRight w:val="0"/>
          <w:marTop w:val="0"/>
          <w:marBottom w:val="0"/>
          <w:divBdr>
            <w:top w:val="none" w:sz="0" w:space="0" w:color="auto"/>
            <w:left w:val="none" w:sz="0" w:space="0" w:color="auto"/>
            <w:bottom w:val="none" w:sz="0" w:space="0" w:color="auto"/>
            <w:right w:val="none" w:sz="0" w:space="0" w:color="auto"/>
          </w:divBdr>
          <w:divsChild>
            <w:div w:id="1571308679">
              <w:marLeft w:val="0"/>
              <w:marRight w:val="0"/>
              <w:marTop w:val="0"/>
              <w:marBottom w:val="0"/>
              <w:divBdr>
                <w:top w:val="none" w:sz="0" w:space="0" w:color="auto"/>
                <w:left w:val="none" w:sz="0" w:space="0" w:color="auto"/>
                <w:bottom w:val="none" w:sz="0" w:space="0" w:color="auto"/>
                <w:right w:val="none" w:sz="0" w:space="0" w:color="auto"/>
              </w:divBdr>
            </w:div>
          </w:divsChild>
        </w:div>
        <w:div w:id="2034571964">
          <w:marLeft w:val="0"/>
          <w:marRight w:val="0"/>
          <w:marTop w:val="0"/>
          <w:marBottom w:val="0"/>
          <w:divBdr>
            <w:top w:val="none" w:sz="0" w:space="0" w:color="auto"/>
            <w:left w:val="none" w:sz="0" w:space="0" w:color="auto"/>
            <w:bottom w:val="none" w:sz="0" w:space="0" w:color="auto"/>
            <w:right w:val="none" w:sz="0" w:space="0" w:color="auto"/>
          </w:divBdr>
          <w:divsChild>
            <w:div w:id="18682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7474">
      <w:bodyDiv w:val="1"/>
      <w:marLeft w:val="0"/>
      <w:marRight w:val="0"/>
      <w:marTop w:val="0"/>
      <w:marBottom w:val="0"/>
      <w:divBdr>
        <w:top w:val="none" w:sz="0" w:space="0" w:color="auto"/>
        <w:left w:val="none" w:sz="0" w:space="0" w:color="auto"/>
        <w:bottom w:val="none" w:sz="0" w:space="0" w:color="auto"/>
        <w:right w:val="none" w:sz="0" w:space="0" w:color="auto"/>
      </w:divBdr>
    </w:div>
    <w:div w:id="1795783235">
      <w:bodyDiv w:val="1"/>
      <w:marLeft w:val="0"/>
      <w:marRight w:val="0"/>
      <w:marTop w:val="0"/>
      <w:marBottom w:val="0"/>
      <w:divBdr>
        <w:top w:val="none" w:sz="0" w:space="0" w:color="auto"/>
        <w:left w:val="none" w:sz="0" w:space="0" w:color="auto"/>
        <w:bottom w:val="none" w:sz="0" w:space="0" w:color="auto"/>
        <w:right w:val="none" w:sz="0" w:space="0" w:color="auto"/>
      </w:divBdr>
      <w:divsChild>
        <w:div w:id="1573932637">
          <w:marLeft w:val="0"/>
          <w:marRight w:val="0"/>
          <w:marTop w:val="0"/>
          <w:marBottom w:val="0"/>
          <w:divBdr>
            <w:top w:val="none" w:sz="0" w:space="0" w:color="auto"/>
            <w:left w:val="none" w:sz="0" w:space="0" w:color="auto"/>
            <w:bottom w:val="none" w:sz="0" w:space="0" w:color="auto"/>
            <w:right w:val="none" w:sz="0" w:space="0" w:color="auto"/>
          </w:divBdr>
          <w:divsChild>
            <w:div w:id="774327664">
              <w:marLeft w:val="0"/>
              <w:marRight w:val="0"/>
              <w:marTop w:val="0"/>
              <w:marBottom w:val="0"/>
              <w:divBdr>
                <w:top w:val="none" w:sz="0" w:space="0" w:color="auto"/>
                <w:left w:val="none" w:sz="0" w:space="0" w:color="auto"/>
                <w:bottom w:val="none" w:sz="0" w:space="0" w:color="auto"/>
                <w:right w:val="none" w:sz="0" w:space="0" w:color="auto"/>
              </w:divBdr>
              <w:divsChild>
                <w:div w:id="1076827902">
                  <w:marLeft w:val="0"/>
                  <w:marRight w:val="0"/>
                  <w:marTop w:val="0"/>
                  <w:marBottom w:val="0"/>
                  <w:divBdr>
                    <w:top w:val="none" w:sz="0" w:space="0" w:color="auto"/>
                    <w:left w:val="none" w:sz="0" w:space="0" w:color="auto"/>
                    <w:bottom w:val="none" w:sz="0" w:space="0" w:color="auto"/>
                    <w:right w:val="none" w:sz="0" w:space="0" w:color="auto"/>
                  </w:divBdr>
                  <w:divsChild>
                    <w:div w:id="1379429999">
                      <w:marLeft w:val="0"/>
                      <w:marRight w:val="0"/>
                      <w:marTop w:val="0"/>
                      <w:marBottom w:val="0"/>
                      <w:divBdr>
                        <w:top w:val="none" w:sz="0" w:space="0" w:color="auto"/>
                        <w:left w:val="none" w:sz="0" w:space="0" w:color="auto"/>
                        <w:bottom w:val="none" w:sz="0" w:space="0" w:color="auto"/>
                        <w:right w:val="none" w:sz="0" w:space="0" w:color="auto"/>
                      </w:divBdr>
                      <w:divsChild>
                        <w:div w:id="205335602">
                          <w:marLeft w:val="0"/>
                          <w:marRight w:val="0"/>
                          <w:marTop w:val="0"/>
                          <w:marBottom w:val="0"/>
                          <w:divBdr>
                            <w:top w:val="none" w:sz="0" w:space="0" w:color="auto"/>
                            <w:left w:val="none" w:sz="0" w:space="0" w:color="auto"/>
                            <w:bottom w:val="none" w:sz="0" w:space="0" w:color="auto"/>
                            <w:right w:val="none" w:sz="0" w:space="0" w:color="auto"/>
                          </w:divBdr>
                          <w:divsChild>
                            <w:div w:id="1934387945">
                              <w:marLeft w:val="0"/>
                              <w:marRight w:val="0"/>
                              <w:marTop w:val="0"/>
                              <w:marBottom w:val="0"/>
                              <w:divBdr>
                                <w:top w:val="none" w:sz="0" w:space="0" w:color="auto"/>
                                <w:left w:val="none" w:sz="0" w:space="0" w:color="auto"/>
                                <w:bottom w:val="none" w:sz="0" w:space="0" w:color="auto"/>
                                <w:right w:val="none" w:sz="0" w:space="0" w:color="auto"/>
                              </w:divBdr>
                              <w:divsChild>
                                <w:div w:id="1931886102">
                                  <w:marLeft w:val="0"/>
                                  <w:marRight w:val="0"/>
                                  <w:marTop w:val="0"/>
                                  <w:marBottom w:val="0"/>
                                  <w:divBdr>
                                    <w:top w:val="none" w:sz="0" w:space="0" w:color="auto"/>
                                    <w:left w:val="none" w:sz="0" w:space="0" w:color="auto"/>
                                    <w:bottom w:val="none" w:sz="0" w:space="0" w:color="auto"/>
                                    <w:right w:val="none" w:sz="0" w:space="0" w:color="auto"/>
                                  </w:divBdr>
                                  <w:divsChild>
                                    <w:div w:id="21331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2993">
                          <w:marLeft w:val="0"/>
                          <w:marRight w:val="0"/>
                          <w:marTop w:val="0"/>
                          <w:marBottom w:val="0"/>
                          <w:divBdr>
                            <w:top w:val="none" w:sz="0" w:space="0" w:color="auto"/>
                            <w:left w:val="none" w:sz="0" w:space="0" w:color="auto"/>
                            <w:bottom w:val="none" w:sz="0" w:space="0" w:color="auto"/>
                            <w:right w:val="none" w:sz="0" w:space="0" w:color="auto"/>
                          </w:divBdr>
                          <w:divsChild>
                            <w:div w:id="578904280">
                              <w:marLeft w:val="0"/>
                              <w:marRight w:val="0"/>
                              <w:marTop w:val="0"/>
                              <w:marBottom w:val="0"/>
                              <w:divBdr>
                                <w:top w:val="none" w:sz="0" w:space="0" w:color="auto"/>
                                <w:left w:val="none" w:sz="0" w:space="0" w:color="auto"/>
                                <w:bottom w:val="none" w:sz="0" w:space="0" w:color="auto"/>
                                <w:right w:val="none" w:sz="0" w:space="0" w:color="auto"/>
                              </w:divBdr>
                              <w:divsChild>
                                <w:div w:id="447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739226">
      <w:bodyDiv w:val="1"/>
      <w:marLeft w:val="0"/>
      <w:marRight w:val="0"/>
      <w:marTop w:val="0"/>
      <w:marBottom w:val="0"/>
      <w:divBdr>
        <w:top w:val="none" w:sz="0" w:space="0" w:color="auto"/>
        <w:left w:val="none" w:sz="0" w:space="0" w:color="auto"/>
        <w:bottom w:val="none" w:sz="0" w:space="0" w:color="auto"/>
        <w:right w:val="none" w:sz="0" w:space="0" w:color="auto"/>
      </w:divBdr>
    </w:div>
    <w:div w:id="1863472612">
      <w:bodyDiv w:val="1"/>
      <w:marLeft w:val="0"/>
      <w:marRight w:val="0"/>
      <w:marTop w:val="0"/>
      <w:marBottom w:val="0"/>
      <w:divBdr>
        <w:top w:val="none" w:sz="0" w:space="0" w:color="auto"/>
        <w:left w:val="none" w:sz="0" w:space="0" w:color="auto"/>
        <w:bottom w:val="none" w:sz="0" w:space="0" w:color="auto"/>
        <w:right w:val="none" w:sz="0" w:space="0" w:color="auto"/>
      </w:divBdr>
    </w:div>
    <w:div w:id="1871794608">
      <w:bodyDiv w:val="1"/>
      <w:marLeft w:val="0"/>
      <w:marRight w:val="0"/>
      <w:marTop w:val="0"/>
      <w:marBottom w:val="0"/>
      <w:divBdr>
        <w:top w:val="none" w:sz="0" w:space="0" w:color="auto"/>
        <w:left w:val="none" w:sz="0" w:space="0" w:color="auto"/>
        <w:bottom w:val="none" w:sz="0" w:space="0" w:color="auto"/>
        <w:right w:val="none" w:sz="0" w:space="0" w:color="auto"/>
      </w:divBdr>
    </w:div>
    <w:div w:id="1872645555">
      <w:bodyDiv w:val="1"/>
      <w:marLeft w:val="0"/>
      <w:marRight w:val="0"/>
      <w:marTop w:val="0"/>
      <w:marBottom w:val="0"/>
      <w:divBdr>
        <w:top w:val="none" w:sz="0" w:space="0" w:color="auto"/>
        <w:left w:val="none" w:sz="0" w:space="0" w:color="auto"/>
        <w:bottom w:val="none" w:sz="0" w:space="0" w:color="auto"/>
        <w:right w:val="none" w:sz="0" w:space="0" w:color="auto"/>
      </w:divBdr>
    </w:div>
    <w:div w:id="1904945309">
      <w:bodyDiv w:val="1"/>
      <w:marLeft w:val="0"/>
      <w:marRight w:val="0"/>
      <w:marTop w:val="0"/>
      <w:marBottom w:val="0"/>
      <w:divBdr>
        <w:top w:val="none" w:sz="0" w:space="0" w:color="auto"/>
        <w:left w:val="none" w:sz="0" w:space="0" w:color="auto"/>
        <w:bottom w:val="none" w:sz="0" w:space="0" w:color="auto"/>
        <w:right w:val="none" w:sz="0" w:space="0" w:color="auto"/>
      </w:divBdr>
    </w:div>
    <w:div w:id="1939168191">
      <w:bodyDiv w:val="1"/>
      <w:marLeft w:val="0"/>
      <w:marRight w:val="0"/>
      <w:marTop w:val="0"/>
      <w:marBottom w:val="0"/>
      <w:divBdr>
        <w:top w:val="none" w:sz="0" w:space="0" w:color="auto"/>
        <w:left w:val="none" w:sz="0" w:space="0" w:color="auto"/>
        <w:bottom w:val="none" w:sz="0" w:space="0" w:color="auto"/>
        <w:right w:val="none" w:sz="0" w:space="0" w:color="auto"/>
      </w:divBdr>
    </w:div>
    <w:div w:id="1947811108">
      <w:bodyDiv w:val="1"/>
      <w:marLeft w:val="0"/>
      <w:marRight w:val="0"/>
      <w:marTop w:val="0"/>
      <w:marBottom w:val="0"/>
      <w:divBdr>
        <w:top w:val="none" w:sz="0" w:space="0" w:color="auto"/>
        <w:left w:val="none" w:sz="0" w:space="0" w:color="auto"/>
        <w:bottom w:val="none" w:sz="0" w:space="0" w:color="auto"/>
        <w:right w:val="none" w:sz="0" w:space="0" w:color="auto"/>
      </w:divBdr>
    </w:div>
    <w:div w:id="1985356521">
      <w:bodyDiv w:val="1"/>
      <w:marLeft w:val="0"/>
      <w:marRight w:val="0"/>
      <w:marTop w:val="0"/>
      <w:marBottom w:val="0"/>
      <w:divBdr>
        <w:top w:val="none" w:sz="0" w:space="0" w:color="auto"/>
        <w:left w:val="none" w:sz="0" w:space="0" w:color="auto"/>
        <w:bottom w:val="none" w:sz="0" w:space="0" w:color="auto"/>
        <w:right w:val="none" w:sz="0" w:space="0" w:color="auto"/>
      </w:divBdr>
    </w:div>
    <w:div w:id="2040004912">
      <w:bodyDiv w:val="1"/>
      <w:marLeft w:val="0"/>
      <w:marRight w:val="0"/>
      <w:marTop w:val="0"/>
      <w:marBottom w:val="0"/>
      <w:divBdr>
        <w:top w:val="none" w:sz="0" w:space="0" w:color="auto"/>
        <w:left w:val="none" w:sz="0" w:space="0" w:color="auto"/>
        <w:bottom w:val="none" w:sz="0" w:space="0" w:color="auto"/>
        <w:right w:val="none" w:sz="0" w:space="0" w:color="auto"/>
      </w:divBdr>
    </w:div>
    <w:div w:id="2045715078">
      <w:bodyDiv w:val="1"/>
      <w:marLeft w:val="0"/>
      <w:marRight w:val="0"/>
      <w:marTop w:val="0"/>
      <w:marBottom w:val="0"/>
      <w:divBdr>
        <w:top w:val="none" w:sz="0" w:space="0" w:color="auto"/>
        <w:left w:val="none" w:sz="0" w:space="0" w:color="auto"/>
        <w:bottom w:val="none" w:sz="0" w:space="0" w:color="auto"/>
        <w:right w:val="none" w:sz="0" w:space="0" w:color="auto"/>
      </w:divBdr>
    </w:div>
    <w:div w:id="2051487130">
      <w:bodyDiv w:val="1"/>
      <w:marLeft w:val="0"/>
      <w:marRight w:val="0"/>
      <w:marTop w:val="0"/>
      <w:marBottom w:val="0"/>
      <w:divBdr>
        <w:top w:val="none" w:sz="0" w:space="0" w:color="auto"/>
        <w:left w:val="none" w:sz="0" w:space="0" w:color="auto"/>
        <w:bottom w:val="none" w:sz="0" w:space="0" w:color="auto"/>
        <w:right w:val="none" w:sz="0" w:space="0" w:color="auto"/>
      </w:divBdr>
    </w:div>
    <w:div w:id="2073578267">
      <w:bodyDiv w:val="1"/>
      <w:marLeft w:val="0"/>
      <w:marRight w:val="0"/>
      <w:marTop w:val="0"/>
      <w:marBottom w:val="0"/>
      <w:divBdr>
        <w:top w:val="none" w:sz="0" w:space="0" w:color="auto"/>
        <w:left w:val="none" w:sz="0" w:space="0" w:color="auto"/>
        <w:bottom w:val="none" w:sz="0" w:space="0" w:color="auto"/>
        <w:right w:val="none" w:sz="0" w:space="0" w:color="auto"/>
      </w:divBdr>
    </w:div>
    <w:div w:id="2104301832">
      <w:bodyDiv w:val="1"/>
      <w:marLeft w:val="0"/>
      <w:marRight w:val="0"/>
      <w:marTop w:val="0"/>
      <w:marBottom w:val="0"/>
      <w:divBdr>
        <w:top w:val="none" w:sz="0" w:space="0" w:color="auto"/>
        <w:left w:val="none" w:sz="0" w:space="0" w:color="auto"/>
        <w:bottom w:val="none" w:sz="0" w:space="0" w:color="auto"/>
        <w:right w:val="none" w:sz="0" w:space="0" w:color="auto"/>
      </w:divBdr>
    </w:div>
    <w:div w:id="2128813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1724</Words>
  <Characters>9829</Characters>
  <Application>Microsoft Office Word</Application>
  <DocSecurity>4</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cgc</dc:creator>
  <cp:lastModifiedBy>Aditya Kumar Tiwari</cp:lastModifiedBy>
  <cp:revision>2</cp:revision>
  <dcterms:created xsi:type="dcterms:W3CDTF">2025-04-09T09:05:00Z</dcterms:created>
  <dcterms:modified xsi:type="dcterms:W3CDTF">2025-04-09T09:05:00Z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2025-02-14T00:00:00Z</vt:filetime>
  </property>
  <property fmtid="{D5CDD505-2E9C-101B-9397-08002B2CF9AE}" pid="3" name="Creator">
    <vt:lpwstr>Microsoft® Word 2016</vt:lpwstr>
  </property>
  <property fmtid="{D5CDD505-2E9C-101B-9397-08002B2CF9AE}" pid="4" name="LastSaved">
    <vt:filetime>2025-04-06T00:00:00Z</vt:filetime>
  </property>
  <property fmtid="{D5CDD505-2E9C-101B-9397-08002B2CF9AE}" pid="5" name="Producer">
    <vt:lpwstr>www.ilovepdf.com</vt:lpwstr>
  </property>
  <property fmtid="{D5CDD505-2E9C-101B-9397-08002B2CF9AE}" pid="6" name="KSOProductBuildVer">
    <vt:lpwstr>1033-12.2.0.20782</vt:lpwstr>
  </property>
  <property fmtid="{D5CDD505-2E9C-101B-9397-08002B2CF9AE}" pid="7" name="ICV">
    <vt:lpwstr>4B7CDD6DA4EE47AD971659B7DE8C2F85_13</vt:lpwstr>
  </property>
</Properties>
</file>